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F814F" w14:textId="7777777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46E078EF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2C8C3C5F" w14:textId="77777777" w:rsidR="00413E22" w:rsidRPr="008D459B" w:rsidRDefault="00413E22" w:rsidP="00413E22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101983E7" wp14:editId="3DE5F4D5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D04C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3CE7A789" w14:textId="77777777" w:rsidR="00413E22" w:rsidRPr="008D459B" w:rsidRDefault="00413E22" w:rsidP="00413E22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39EE66E5" wp14:editId="09EE3F07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07E4" w14:textId="77777777" w:rsidR="00413E22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5B22767D" w14:textId="77777777" w:rsidR="00413E22" w:rsidRPr="008D459B" w:rsidRDefault="00413E22" w:rsidP="00413E22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13F4AF3C" wp14:editId="2CF35369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903F" w14:textId="77777777" w:rsidR="00413E22" w:rsidRPr="008D459B" w:rsidRDefault="00413E22" w:rsidP="00413E22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33329DE0" w14:textId="7777777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7DF5DD0" w14:textId="77777777" w:rsidR="00413E22" w:rsidRPr="008D459B" w:rsidRDefault="00413E22" w:rsidP="00413E22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0F1EBA53" w14:textId="77777777" w:rsidR="00413E22" w:rsidRPr="008D459B" w:rsidRDefault="00413E22" w:rsidP="00413E22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28DEB9C0" w14:textId="77777777" w:rsidR="00413E22" w:rsidRPr="008D459B" w:rsidRDefault="00413E22" w:rsidP="00413E22">
      <w:pPr>
        <w:numPr>
          <w:ilvl w:val="0"/>
          <w:numId w:val="12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0388CC0D" w14:textId="77777777" w:rsidR="00413E22" w:rsidRDefault="00413E22" w:rsidP="00413E22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3208C546" w14:textId="77777777" w:rsidR="00413E22" w:rsidRDefault="00413E22" w:rsidP="00413E22">
      <w:pPr>
        <w:rPr>
          <w:b/>
          <w:bCs/>
          <w:lang w:val="en-IN"/>
        </w:rPr>
      </w:pPr>
    </w:p>
    <w:p w14:paraId="1584CAE6" w14:textId="77777777" w:rsidR="00413E22" w:rsidRDefault="00413E22" w:rsidP="00413E22">
      <w:pPr>
        <w:rPr>
          <w:b/>
          <w:bCs/>
          <w:lang w:val="en-IN"/>
        </w:rPr>
      </w:pPr>
    </w:p>
    <w:p w14:paraId="2268A370" w14:textId="77777777" w:rsidR="00413E22" w:rsidRDefault="00413E22" w:rsidP="00413E22">
      <w:pPr>
        <w:rPr>
          <w:b/>
          <w:bCs/>
          <w:lang w:val="en-IN"/>
        </w:rPr>
      </w:pPr>
    </w:p>
    <w:p w14:paraId="2352B6E9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373FDD77" w14:textId="77777777" w:rsidR="00413E22" w:rsidRDefault="00413E22" w:rsidP="00413E22">
      <w:pPr>
        <w:rPr>
          <w:lang w:val="en-IN"/>
        </w:rPr>
      </w:pPr>
    </w:p>
    <w:p w14:paraId="281FE963" w14:textId="77777777" w:rsidR="00413E22" w:rsidRDefault="00413E22" w:rsidP="00413E22">
      <w:pPr>
        <w:rPr>
          <w:lang w:val="en-IN"/>
        </w:rPr>
      </w:pPr>
    </w:p>
    <w:p w14:paraId="6B49358E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72988A6F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 team="team1"</w:t>
      </w:r>
    </w:p>
    <w:p w14:paraId="6103BC48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drawing>
          <wp:inline distT="0" distB="0" distL="0" distR="0" wp14:anchorId="0DD3A8FB" wp14:editId="0C0663C1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0F03" w14:textId="77777777" w:rsidR="00413E22" w:rsidRPr="000567FB" w:rsidRDefault="00413E22" w:rsidP="00413E22">
      <w:pPr>
        <w:rPr>
          <w:lang w:val="en-IN"/>
        </w:rPr>
      </w:pPr>
    </w:p>
    <w:p w14:paraId="2B5BE5C5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2</w:t>
      </w:r>
    </w:p>
    <w:p w14:paraId="7F8A7DD2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team2 --resource-group rg-1 --location "South Central US" --sku Standard_LRS --tags team="team2"</w:t>
      </w:r>
    </w:p>
    <w:p w14:paraId="7F09D786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drawing>
          <wp:inline distT="0" distB="0" distL="0" distR="0" wp14:anchorId="6C2D89EC" wp14:editId="2A112663">
            <wp:extent cx="5486400" cy="857250"/>
            <wp:effectExtent l="0" t="0" r="0" b="0"/>
            <wp:docPr id="137965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3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21CC" w14:textId="77777777" w:rsidR="00413E22" w:rsidRPr="000567FB" w:rsidRDefault="00413E22" w:rsidP="00413E22">
      <w:pPr>
        <w:rPr>
          <w:lang w:val="en-IN"/>
        </w:rPr>
      </w:pPr>
    </w:p>
    <w:p w14:paraId="48835B29" w14:textId="77777777" w:rsidR="00413E22" w:rsidRPr="000567FB" w:rsidRDefault="00413E22" w:rsidP="00413E22">
      <w:pPr>
        <w:rPr>
          <w:lang w:val="en-IN"/>
        </w:rPr>
      </w:pPr>
      <w:r w:rsidRPr="000567FB">
        <w:rPr>
          <w:lang w:val="en-IN"/>
        </w:rPr>
        <w:t># Create Storage Account for Team 3</w:t>
      </w:r>
    </w:p>
    <w:p w14:paraId="724D1BBE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team3 --resource-group rg-1 --location "South Central US" --sku Standard_LRS --tags team="team3"</w:t>
      </w:r>
    </w:p>
    <w:p w14:paraId="132E3ECA" w14:textId="77777777" w:rsidR="00413E22" w:rsidRPr="000567FB" w:rsidRDefault="00413E22" w:rsidP="00413E22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6EFA5CFC" wp14:editId="15CE1228">
            <wp:extent cx="5486400" cy="1189990"/>
            <wp:effectExtent l="0" t="0" r="0" b="0"/>
            <wp:docPr id="194222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25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B1C" w14:textId="77777777" w:rsidR="00413E22" w:rsidRDefault="00413E22" w:rsidP="00413E22">
      <w:pPr>
        <w:rPr>
          <w:b/>
          <w:bCs/>
          <w:lang w:val="en-IN"/>
        </w:rPr>
      </w:pPr>
    </w:p>
    <w:p w14:paraId="4F1ED60F" w14:textId="77777777" w:rsidR="00413E22" w:rsidRDefault="00413E22" w:rsidP="00413E22">
      <w:pPr>
        <w:rPr>
          <w:b/>
          <w:bCs/>
          <w:lang w:val="en-IN"/>
        </w:rPr>
      </w:pPr>
    </w:p>
    <w:p w14:paraId="6D06E513" w14:textId="77777777" w:rsidR="00413E22" w:rsidRDefault="00413E22" w:rsidP="00413E22">
      <w:pPr>
        <w:rPr>
          <w:b/>
          <w:bCs/>
          <w:lang w:val="en-IN"/>
        </w:rPr>
      </w:pPr>
    </w:p>
    <w:p w14:paraId="3C8EEBC2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2. Create One More Storage Account for Team 2</w:t>
      </w:r>
    </w:p>
    <w:p w14:paraId="51F75402" w14:textId="77777777" w:rsidR="00413E22" w:rsidRPr="00E01AA1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team2additional --resource-group rg-1 --location "South Central US" --sku Standard_LRS --tags team="team2"</w:t>
      </w:r>
    </w:p>
    <w:p w14:paraId="185EA519" w14:textId="77777777" w:rsidR="00413E22" w:rsidRPr="000567FB" w:rsidRDefault="00413E22" w:rsidP="00413E22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1D9B3D82" wp14:editId="679367CF">
            <wp:extent cx="5486400" cy="851535"/>
            <wp:effectExtent l="0" t="0" r="0" b="5715"/>
            <wp:docPr id="13413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43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77CB" w14:textId="77777777" w:rsidR="00413E22" w:rsidRPr="000567FB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3. List All Resources for Team 2 Using Tags</w:t>
      </w:r>
    </w:p>
    <w:p w14:paraId="013053B5" w14:textId="77777777" w:rsidR="00413E22" w:rsidRPr="00B62433" w:rsidRDefault="00413E22" w:rsidP="00413E22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>az resource list --tag team="team2" --output table</w:t>
      </w:r>
    </w:p>
    <w:p w14:paraId="3607F9A2" w14:textId="77777777" w:rsidR="00413E22" w:rsidRDefault="00413E22" w:rsidP="00413E22">
      <w:pPr>
        <w:rPr>
          <w:lang w:val="en-IN"/>
        </w:rPr>
      </w:pPr>
    </w:p>
    <w:p w14:paraId="6B009323" w14:textId="77777777" w:rsidR="00413E22" w:rsidRPr="000567FB" w:rsidRDefault="00413E22" w:rsidP="00413E22">
      <w:pPr>
        <w:rPr>
          <w:lang w:val="en-IN"/>
        </w:rPr>
      </w:pPr>
      <w:r w:rsidRPr="00B62433">
        <w:rPr>
          <w:lang w:val="en-IN"/>
        </w:rPr>
        <w:drawing>
          <wp:inline distT="0" distB="0" distL="0" distR="0" wp14:anchorId="1D026A43" wp14:editId="00B33BB3">
            <wp:extent cx="5486400" cy="603250"/>
            <wp:effectExtent l="0" t="0" r="0" b="6350"/>
            <wp:docPr id="118269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2B06" w14:textId="77777777" w:rsidR="00413E22" w:rsidRDefault="00413E22" w:rsidP="00413E22">
      <w:pPr>
        <w:rPr>
          <w:b/>
          <w:bCs/>
          <w:lang w:val="en-IN"/>
        </w:rPr>
      </w:pPr>
    </w:p>
    <w:p w14:paraId="0062DB59" w14:textId="3F624542" w:rsidR="00413E22" w:rsidRPr="00413E22" w:rsidRDefault="00413E22" w:rsidP="00413E22">
      <w:pPr>
        <w:rPr>
          <w:lang w:val="en-IN"/>
        </w:rPr>
      </w:pPr>
      <w:r>
        <w:rPr>
          <w:b/>
          <w:bCs/>
          <w:lang w:val="en-IN"/>
        </w:rPr>
        <w:t xml:space="preserve">1. </w:t>
      </w:r>
      <w:r w:rsidRPr="00413E22">
        <w:rPr>
          <w:b/>
          <w:bCs/>
          <w:lang w:val="en-IN"/>
        </w:rPr>
        <w:t xml:space="preserve"> Create a File Share</w:t>
      </w:r>
    </w:p>
    <w:p w14:paraId="6B858985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Use the following command to create a file share:</w:t>
      </w:r>
    </w:p>
    <w:p w14:paraId="571FED86" w14:textId="7A57B6DD" w:rsid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share create --name </w:t>
      </w:r>
      <w:r>
        <w:rPr>
          <w:b/>
          <w:bCs/>
          <w:lang w:val="en-IN"/>
        </w:rPr>
        <w:t>shahidteam1fileshare</w:t>
      </w:r>
      <w:r w:rsidRPr="00413E22">
        <w:rPr>
          <w:b/>
          <w:bCs/>
          <w:lang w:val="en-IN"/>
        </w:rPr>
        <w:t xml:space="preserve"> --account-name shahid</w:t>
      </w:r>
      <w:r w:rsidRPr="000567FB">
        <w:rPr>
          <w:b/>
          <w:bCs/>
          <w:lang w:val="en-IN"/>
        </w:rPr>
        <w:t>team2</w:t>
      </w:r>
    </w:p>
    <w:p w14:paraId="003FD38B" w14:textId="2BCCF741" w:rsidR="007C0E79" w:rsidRPr="00413E22" w:rsidRDefault="007C0E79" w:rsidP="00413E22">
      <w:pPr>
        <w:rPr>
          <w:b/>
          <w:bCs/>
          <w:lang w:val="en-IN"/>
        </w:rPr>
      </w:pPr>
      <w:r w:rsidRPr="007C0E79">
        <w:rPr>
          <w:b/>
          <w:bCs/>
          <w:lang w:val="en-IN"/>
        </w:rPr>
        <w:drawing>
          <wp:inline distT="0" distB="0" distL="0" distR="0" wp14:anchorId="7136549F" wp14:editId="46ED5EE2">
            <wp:extent cx="5486400" cy="650240"/>
            <wp:effectExtent l="0" t="0" r="0" b="0"/>
            <wp:docPr id="616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2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B08D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2. Mount the File Share on Windows</w:t>
      </w:r>
    </w:p>
    <w:p w14:paraId="76F6DC13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1: Install Azure Storage Explorer</w:t>
      </w:r>
    </w:p>
    <w:p w14:paraId="7765B059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You can use Azure Storage Explorer or the built-in Windows features to mount the file share. Here’s how to do it using Windows Explorer:</w:t>
      </w:r>
    </w:p>
    <w:p w14:paraId="132B3275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2: Mounting the File Share</w:t>
      </w:r>
    </w:p>
    <w:p w14:paraId="7B3B6A2C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Open </w:t>
      </w:r>
      <w:r w:rsidRPr="00413E22">
        <w:rPr>
          <w:b/>
          <w:bCs/>
          <w:lang w:val="en-IN"/>
        </w:rPr>
        <w:t>File Explorer</w:t>
      </w:r>
      <w:r w:rsidRPr="00413E22">
        <w:rPr>
          <w:lang w:val="en-IN"/>
        </w:rPr>
        <w:t>.</w:t>
      </w:r>
    </w:p>
    <w:p w14:paraId="3165189D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on </w:t>
      </w:r>
      <w:r w:rsidRPr="00413E22">
        <w:rPr>
          <w:b/>
          <w:bCs/>
          <w:lang w:val="en-IN"/>
        </w:rPr>
        <w:t>This PC</w:t>
      </w:r>
      <w:r w:rsidRPr="00413E22">
        <w:rPr>
          <w:lang w:val="en-IN"/>
        </w:rPr>
        <w:t>.</w:t>
      </w:r>
    </w:p>
    <w:p w14:paraId="0E6E17FA" w14:textId="77777777" w:rsid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on the </w:t>
      </w:r>
      <w:r w:rsidRPr="00413E22">
        <w:rPr>
          <w:b/>
          <w:bCs/>
          <w:lang w:val="en-IN"/>
        </w:rPr>
        <w:t>Computer</w:t>
      </w:r>
      <w:r w:rsidRPr="00413E22">
        <w:rPr>
          <w:lang w:val="en-IN"/>
        </w:rPr>
        <w:t xml:space="preserve"> tab and then select </w:t>
      </w:r>
      <w:r w:rsidRPr="00413E22">
        <w:rPr>
          <w:b/>
          <w:bCs/>
          <w:lang w:val="en-IN"/>
        </w:rPr>
        <w:t>Map network drive</w:t>
      </w:r>
      <w:r w:rsidRPr="00413E22">
        <w:rPr>
          <w:lang w:val="en-IN"/>
        </w:rPr>
        <w:t>.</w:t>
      </w:r>
    </w:p>
    <w:p w14:paraId="7E039698" w14:textId="35DF5769" w:rsidR="007C0E79" w:rsidRPr="00413E22" w:rsidRDefault="007C0E79" w:rsidP="007C0E79">
      <w:pPr>
        <w:rPr>
          <w:lang w:val="en-IN"/>
        </w:rPr>
      </w:pPr>
      <w:r w:rsidRPr="007C0E79">
        <w:rPr>
          <w:lang w:val="en-IN"/>
        </w:rPr>
        <w:lastRenderedPageBreak/>
        <w:drawing>
          <wp:inline distT="0" distB="0" distL="0" distR="0" wp14:anchorId="542916FC" wp14:editId="47639218">
            <wp:extent cx="5105842" cy="3795089"/>
            <wp:effectExtent l="0" t="0" r="0" b="0"/>
            <wp:docPr id="19992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863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9C9A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Choose a drive letter (e.g., Z:).</w:t>
      </w:r>
    </w:p>
    <w:p w14:paraId="36767E10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In the Folder box, enter the following:</w:t>
      </w:r>
    </w:p>
    <w:p w14:paraId="4664FE21" w14:textId="38F108C9" w:rsidR="007C0E79" w:rsidRDefault="00413E22" w:rsidP="00413E22">
      <w:pPr>
        <w:tabs>
          <w:tab w:val="num" w:pos="720"/>
        </w:tabs>
        <w:rPr>
          <w:lang w:val="en-IN"/>
        </w:rPr>
      </w:pPr>
      <w:r w:rsidRPr="00413E22">
        <w:rPr>
          <w:lang w:val="en-IN"/>
        </w:rPr>
        <w:t>\\</w:t>
      </w:r>
      <w:r w:rsidRPr="00413E22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>.file.core.windows.net\shahidteam1fileshare</w:t>
      </w:r>
      <w:r w:rsidRPr="00413E22">
        <w:rPr>
          <w:lang w:val="en-IN"/>
        </w:rPr>
        <w:t xml:space="preserve"> </w:t>
      </w:r>
    </w:p>
    <w:p w14:paraId="30335437" w14:textId="5C99B844" w:rsidR="00413E22" w:rsidRDefault="00413E22" w:rsidP="007C0E79">
      <w:pPr>
        <w:pStyle w:val="ListParagraph"/>
        <w:numPr>
          <w:ilvl w:val="0"/>
          <w:numId w:val="10"/>
        </w:numPr>
        <w:rPr>
          <w:lang w:val="en-IN"/>
        </w:rPr>
      </w:pPr>
      <w:r w:rsidRPr="007C0E79">
        <w:rPr>
          <w:lang w:val="en-IN"/>
        </w:rPr>
        <w:t xml:space="preserve">Click on </w:t>
      </w:r>
      <w:r w:rsidRPr="007C0E79">
        <w:rPr>
          <w:b/>
          <w:bCs/>
          <w:lang w:val="en-IN"/>
        </w:rPr>
        <w:t>Connect using different credentials</w:t>
      </w:r>
      <w:r w:rsidRPr="007C0E79">
        <w:rPr>
          <w:lang w:val="en-IN"/>
        </w:rPr>
        <w:t>.</w:t>
      </w:r>
    </w:p>
    <w:p w14:paraId="49711B42" w14:textId="20628CFF" w:rsidR="007C0E79" w:rsidRPr="007C0E79" w:rsidRDefault="007C0E79" w:rsidP="007C0E79">
      <w:pPr>
        <w:rPr>
          <w:lang w:val="en-IN"/>
        </w:rPr>
      </w:pPr>
      <w:r w:rsidRPr="007C0E79">
        <w:rPr>
          <w:lang w:val="en-IN"/>
        </w:rPr>
        <w:lastRenderedPageBreak/>
        <w:drawing>
          <wp:inline distT="0" distB="0" distL="0" distR="0" wp14:anchorId="7FC7DE16" wp14:editId="319FEED3">
            <wp:extent cx="5075360" cy="3711262"/>
            <wp:effectExtent l="0" t="0" r="0" b="3810"/>
            <wp:docPr id="14591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47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68A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For the username, enter:</w:t>
      </w:r>
    </w:p>
    <w:p w14:paraId="2A535D31" w14:textId="768B8FCE" w:rsidR="00413E22" w:rsidRPr="00413E22" w:rsidRDefault="00413E22" w:rsidP="007C0E79">
      <w:pPr>
        <w:ind w:firstLine="720"/>
        <w:rPr>
          <w:b/>
          <w:bCs/>
          <w:lang w:val="en-IN"/>
        </w:rPr>
      </w:pPr>
      <w:r w:rsidRPr="00413E22">
        <w:rPr>
          <w:b/>
          <w:bCs/>
          <w:lang w:val="en-IN"/>
        </w:rPr>
        <w:t>Azure\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</w:p>
    <w:p w14:paraId="5B2AF64B" w14:textId="77777777" w:rsidR="00413E22" w:rsidRP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>For the password, use a storage account key, which you can get by running:</w:t>
      </w:r>
    </w:p>
    <w:p w14:paraId="37B6150B" w14:textId="6FD65219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 xml:space="preserve">az storage account keys list --account-name 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  <w:r w:rsidRPr="00413E22">
        <w:rPr>
          <w:b/>
          <w:bCs/>
          <w:lang w:val="en-IN"/>
        </w:rPr>
        <w:t xml:space="preserve"> --query "[0].value" --output tsv</w:t>
      </w:r>
    </w:p>
    <w:p w14:paraId="5F521F2F" w14:textId="77777777" w:rsidR="00413E22" w:rsidRDefault="00413E22" w:rsidP="00413E22">
      <w:pPr>
        <w:numPr>
          <w:ilvl w:val="0"/>
          <w:numId w:val="10"/>
        </w:numPr>
        <w:rPr>
          <w:lang w:val="en-IN"/>
        </w:rPr>
      </w:pPr>
      <w:r w:rsidRPr="00413E22">
        <w:rPr>
          <w:lang w:val="en-IN"/>
        </w:rPr>
        <w:t xml:space="preserve">Click </w:t>
      </w:r>
      <w:r w:rsidRPr="00413E22">
        <w:rPr>
          <w:b/>
          <w:bCs/>
          <w:lang w:val="en-IN"/>
        </w:rPr>
        <w:t>OK</w:t>
      </w:r>
      <w:r w:rsidRPr="00413E22">
        <w:rPr>
          <w:lang w:val="en-IN"/>
        </w:rPr>
        <w:t xml:space="preserve"> to mount the drive.</w:t>
      </w:r>
    </w:p>
    <w:p w14:paraId="69EDEC51" w14:textId="2C49CD97" w:rsidR="007C0E79" w:rsidRDefault="007C0E79" w:rsidP="007C0E79">
      <w:pPr>
        <w:rPr>
          <w:lang w:val="en-IN"/>
        </w:rPr>
      </w:pPr>
      <w:r w:rsidRPr="007C0E79">
        <w:rPr>
          <w:lang w:val="en-IN"/>
        </w:rPr>
        <w:lastRenderedPageBreak/>
        <w:drawing>
          <wp:inline distT="0" distB="0" distL="0" distR="0" wp14:anchorId="2660F2CC" wp14:editId="704F46E3">
            <wp:extent cx="4252328" cy="3368332"/>
            <wp:effectExtent l="0" t="0" r="0" b="3810"/>
            <wp:docPr id="139336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659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D573" w14:textId="62883932" w:rsidR="007C0E79" w:rsidRPr="00413E22" w:rsidRDefault="007C0E79" w:rsidP="007C0E79">
      <w:pPr>
        <w:rPr>
          <w:lang w:val="en-IN"/>
        </w:rPr>
      </w:pPr>
      <w:r w:rsidRPr="007C0E79">
        <w:rPr>
          <w:lang w:val="en-IN"/>
        </w:rPr>
        <w:drawing>
          <wp:inline distT="0" distB="0" distL="0" distR="0" wp14:anchorId="1F071399" wp14:editId="2D8B2497">
            <wp:extent cx="5486400" cy="407035"/>
            <wp:effectExtent l="0" t="0" r="0" b="0"/>
            <wp:docPr id="121031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37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4642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3. Mount the File Share on Linux</w:t>
      </w:r>
    </w:p>
    <w:p w14:paraId="032B394F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1: Install cifs-utils</w:t>
      </w:r>
    </w:p>
    <w:p w14:paraId="2C422B65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You need to have cifs-utils installed. You can install it using the following command:</w:t>
      </w:r>
    </w:p>
    <w:p w14:paraId="0187952B" w14:textId="100BD618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For Ubuntu:</w:t>
      </w:r>
    </w:p>
    <w:p w14:paraId="0687EBEC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update</w:t>
      </w:r>
    </w:p>
    <w:p w14:paraId="277278D4" w14:textId="77777777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apt install cifs-utils</w:t>
      </w:r>
    </w:p>
    <w:p w14:paraId="6D598D3D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2: Create a Mount Point</w:t>
      </w:r>
    </w:p>
    <w:p w14:paraId="1F8C4647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Create a directory to mount the file share:</w:t>
      </w:r>
    </w:p>
    <w:p w14:paraId="6934B01E" w14:textId="35861350" w:rsidR="00413E22" w:rsidRPr="00413E22" w:rsidRDefault="00413E22" w:rsidP="00413E22">
      <w:pPr>
        <w:rPr>
          <w:b/>
          <w:bCs/>
          <w:lang w:val="en-IN"/>
        </w:rPr>
      </w:pPr>
      <w:r w:rsidRPr="00413E22">
        <w:rPr>
          <w:b/>
          <w:bCs/>
          <w:lang w:val="en-IN"/>
        </w:rPr>
        <w:t>sudo mkdir /mnt/</w:t>
      </w:r>
      <w:r w:rsidR="007C0E79" w:rsidRPr="007C0E79">
        <w:rPr>
          <w:b/>
          <w:bCs/>
          <w:lang w:val="en-IN"/>
        </w:rPr>
        <w:t>shahid</w:t>
      </w:r>
      <w:r w:rsidR="007C0E79" w:rsidRPr="000567FB">
        <w:rPr>
          <w:b/>
          <w:bCs/>
          <w:lang w:val="en-IN"/>
        </w:rPr>
        <w:t>team2</w:t>
      </w:r>
    </w:p>
    <w:p w14:paraId="25556C41" w14:textId="77777777" w:rsidR="00413E22" w:rsidRPr="00413E22" w:rsidRDefault="00413E22" w:rsidP="00413E22">
      <w:pPr>
        <w:rPr>
          <w:lang w:val="en-IN"/>
        </w:rPr>
      </w:pPr>
      <w:r w:rsidRPr="00413E22">
        <w:rPr>
          <w:b/>
          <w:bCs/>
          <w:lang w:val="en-IN"/>
        </w:rPr>
        <w:t>Step 3: Mount the File Share</w:t>
      </w:r>
    </w:p>
    <w:p w14:paraId="5926CF08" w14:textId="77777777" w:rsidR="00413E22" w:rsidRPr="00413E22" w:rsidRDefault="00413E22" w:rsidP="00413E22">
      <w:pPr>
        <w:rPr>
          <w:lang w:val="en-IN"/>
        </w:rPr>
      </w:pPr>
      <w:r w:rsidRPr="00413E22">
        <w:rPr>
          <w:lang w:val="en-IN"/>
        </w:rPr>
        <w:t>Use the following command to mount the file share:</w:t>
      </w:r>
    </w:p>
    <w:p w14:paraId="7E3A825C" w14:textId="0D2BE58E" w:rsidR="00A6459E" w:rsidRDefault="00EC6013" w:rsidP="00EC6013">
      <w:pPr>
        <w:rPr>
          <w:b/>
          <w:bCs/>
          <w:lang w:val="en-IN"/>
        </w:rPr>
      </w:pPr>
      <w:r w:rsidRPr="00EC6013">
        <w:rPr>
          <w:b/>
          <w:bCs/>
          <w:lang w:val="en-IN"/>
        </w:rPr>
        <w:t xml:space="preserve">sudo mount -t cifs //shahidteam2.file.core.windows.net/shahidteam1fileshare /mnt/shahidteam2 -o </w:t>
      </w:r>
      <w:r w:rsidRPr="00EC6013">
        <w:rPr>
          <w:b/>
          <w:bCs/>
          <w:lang w:val="en-IN"/>
        </w:rPr>
        <w:lastRenderedPageBreak/>
        <w:t>vers=3.0,username=shahidteam2,password=</w:t>
      </w:r>
      <w:r>
        <w:rPr>
          <w:b/>
          <w:bCs/>
          <w:lang w:val="en-IN"/>
        </w:rPr>
        <w:t>&lt;password&gt;</w:t>
      </w:r>
      <w:r w:rsidRPr="00EC6013">
        <w:rPr>
          <w:b/>
          <w:bCs/>
          <w:lang w:val="en-IN"/>
        </w:rPr>
        <w:t>',dir_mode=0777,file_mode=0777,sec=ntlmssp</w:t>
      </w:r>
    </w:p>
    <w:p w14:paraId="2BBDCAB7" w14:textId="77777777" w:rsidR="00F17C47" w:rsidRDefault="00F17C47" w:rsidP="00EC6013">
      <w:pPr>
        <w:rPr>
          <w:b/>
          <w:bCs/>
          <w:lang w:val="en-IN"/>
        </w:rPr>
      </w:pPr>
    </w:p>
    <w:p w14:paraId="1E2D5002" w14:textId="50DF9A78" w:rsidR="00F17C47" w:rsidRPr="003C645C" w:rsidRDefault="00F17C47" w:rsidP="00EC6013">
      <w:pPr>
        <w:rPr>
          <w:b/>
          <w:bCs/>
          <w:lang w:val="en-IN"/>
        </w:rPr>
      </w:pPr>
      <w:r w:rsidRPr="00F17C47">
        <w:rPr>
          <w:b/>
          <w:bCs/>
          <w:lang w:val="en-IN"/>
        </w:rPr>
        <w:drawing>
          <wp:inline distT="0" distB="0" distL="0" distR="0" wp14:anchorId="2D35DAC4" wp14:editId="6A1C88A0">
            <wp:extent cx="5486400" cy="1203325"/>
            <wp:effectExtent l="0" t="0" r="0" b="0"/>
            <wp:docPr id="43220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07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47" w:rsidRPr="003C64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34521"/>
    <w:multiLevelType w:val="multilevel"/>
    <w:tmpl w:val="6F1E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6775207">
    <w:abstractNumId w:val="8"/>
  </w:num>
  <w:num w:numId="2" w16cid:durableId="709646039">
    <w:abstractNumId w:val="6"/>
  </w:num>
  <w:num w:numId="3" w16cid:durableId="459884913">
    <w:abstractNumId w:val="5"/>
  </w:num>
  <w:num w:numId="4" w16cid:durableId="1943490851">
    <w:abstractNumId w:val="4"/>
  </w:num>
  <w:num w:numId="5" w16cid:durableId="1893611867">
    <w:abstractNumId w:val="7"/>
  </w:num>
  <w:num w:numId="6" w16cid:durableId="1265311105">
    <w:abstractNumId w:val="3"/>
  </w:num>
  <w:num w:numId="7" w16cid:durableId="286470906">
    <w:abstractNumId w:val="2"/>
  </w:num>
  <w:num w:numId="8" w16cid:durableId="2079666209">
    <w:abstractNumId w:val="1"/>
  </w:num>
  <w:num w:numId="9" w16cid:durableId="1815682650">
    <w:abstractNumId w:val="0"/>
  </w:num>
  <w:num w:numId="10" w16cid:durableId="1356007284">
    <w:abstractNumId w:val="10"/>
  </w:num>
  <w:num w:numId="11" w16cid:durableId="707296933">
    <w:abstractNumId w:val="9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45C"/>
    <w:rsid w:val="00413E22"/>
    <w:rsid w:val="00782B09"/>
    <w:rsid w:val="007C0E79"/>
    <w:rsid w:val="008C5791"/>
    <w:rsid w:val="00A6459E"/>
    <w:rsid w:val="00AA1D8D"/>
    <w:rsid w:val="00B47730"/>
    <w:rsid w:val="00C25E7C"/>
    <w:rsid w:val="00CB0664"/>
    <w:rsid w:val="00EC6013"/>
    <w:rsid w:val="00F17C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8385F0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13E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3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1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2024-09-24T06:32:00Z</dcterms:modified>
  <cp:category/>
</cp:coreProperties>
</file>