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C6FDD" w14:textId="77777777" w:rsidR="007D087F" w:rsidRPr="008D459B" w:rsidRDefault="007D087F" w:rsidP="007D087F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1: Connect to Azure Cloud Shell</w:t>
      </w:r>
    </w:p>
    <w:p w14:paraId="579C33BF" w14:textId="77777777" w:rsidR="007D087F" w:rsidRDefault="007D087F" w:rsidP="007D087F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1E7A04A6" w14:textId="77777777" w:rsidR="007D087F" w:rsidRPr="008D459B" w:rsidRDefault="007D087F" w:rsidP="007D087F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35C8218D" wp14:editId="59BBE6AD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1B1D" w14:textId="77777777" w:rsidR="007D087F" w:rsidRDefault="007D087F" w:rsidP="007D087F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0D49F3F7" w14:textId="77777777" w:rsidR="007D087F" w:rsidRPr="008D459B" w:rsidRDefault="007D087F" w:rsidP="007D087F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188D6D7E" wp14:editId="04AE2ACE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08B2" w14:textId="77777777" w:rsidR="007D087F" w:rsidRDefault="007D087F" w:rsidP="007D087F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PowerShell</w:t>
      </w:r>
      <w:r>
        <w:rPr>
          <w:lang w:val="en-IN"/>
        </w:rPr>
        <w:t>.</w:t>
      </w:r>
    </w:p>
    <w:p w14:paraId="335776D2" w14:textId="77777777" w:rsidR="007D087F" w:rsidRPr="008D459B" w:rsidRDefault="007D087F" w:rsidP="007D087F">
      <w:pPr>
        <w:rPr>
          <w:lang w:val="en-IN"/>
        </w:rPr>
      </w:pPr>
      <w:r w:rsidRPr="00AF01C5">
        <w:rPr>
          <w:noProof/>
          <w:lang w:val="en-IN"/>
        </w:rPr>
        <w:drawing>
          <wp:inline distT="0" distB="0" distL="0" distR="0" wp14:anchorId="28ACE4DF" wp14:editId="0BD51628">
            <wp:extent cx="5486400" cy="1018540"/>
            <wp:effectExtent l="0" t="0" r="0" b="0"/>
            <wp:docPr id="150513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8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2E2E" w14:textId="77777777" w:rsidR="007D087F" w:rsidRPr="008D459B" w:rsidRDefault="007D087F" w:rsidP="007D087F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79D67705" w14:textId="77777777" w:rsidR="007D087F" w:rsidRPr="008D459B" w:rsidRDefault="007D087F" w:rsidP="007D087F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33A0F2A1" w14:textId="77777777" w:rsidR="007D087F" w:rsidRPr="008D459B" w:rsidRDefault="007D087F" w:rsidP="007D087F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4088CF0C" w14:textId="77777777" w:rsidR="007D087F" w:rsidRPr="008D459B" w:rsidRDefault="007D087F" w:rsidP="007D087F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PowerShell:</w:t>
      </w:r>
    </w:p>
    <w:p w14:paraId="5B7BE0EA" w14:textId="77777777" w:rsidR="007D087F" w:rsidRPr="008D459B" w:rsidRDefault="007D087F" w:rsidP="007D087F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3A705DE1" w14:textId="77777777" w:rsidR="007D087F" w:rsidRDefault="007D087F" w:rsidP="007D087F">
      <w:pPr>
        <w:ind w:firstLine="720"/>
        <w:rPr>
          <w:b/>
          <w:bCs/>
          <w:lang w:val="en-IN"/>
        </w:rPr>
      </w:pPr>
      <w:r w:rsidRPr="008D459B">
        <w:rPr>
          <w:b/>
          <w:bCs/>
          <w:lang w:val="en-IN"/>
        </w:rPr>
        <w:t>New-AzResourceGroup -Name "</w:t>
      </w:r>
      <w:r>
        <w:rPr>
          <w:b/>
          <w:bCs/>
          <w:lang w:val="en-IN"/>
        </w:rPr>
        <w:t>rg-1</w:t>
      </w:r>
      <w:r w:rsidRPr="008D459B">
        <w:rPr>
          <w:b/>
          <w:bCs/>
          <w:lang w:val="en-IN"/>
        </w:rPr>
        <w:t>" -Location "South Central US"</w:t>
      </w:r>
    </w:p>
    <w:p w14:paraId="03CE57A9" w14:textId="77777777" w:rsidR="007D087F" w:rsidRDefault="007D087F" w:rsidP="007D087F">
      <w:pPr>
        <w:rPr>
          <w:b/>
          <w:bCs/>
          <w:lang w:val="en-IN"/>
        </w:rPr>
      </w:pPr>
    </w:p>
    <w:p w14:paraId="1E05967C" w14:textId="77777777" w:rsidR="007D087F" w:rsidRDefault="007D087F" w:rsidP="007D087F">
      <w:pPr>
        <w:rPr>
          <w:b/>
          <w:bCs/>
          <w:lang w:val="en-IN"/>
        </w:rPr>
      </w:pPr>
    </w:p>
    <w:p w14:paraId="576ACD57" w14:textId="77777777" w:rsidR="007D087F" w:rsidRDefault="007D087F" w:rsidP="007D087F">
      <w:pPr>
        <w:rPr>
          <w:b/>
          <w:bCs/>
          <w:lang w:val="en-IN"/>
        </w:rPr>
      </w:pPr>
    </w:p>
    <w:p w14:paraId="37546895" w14:textId="77777777" w:rsidR="007D087F" w:rsidRPr="000567FB" w:rsidRDefault="007D087F" w:rsidP="007D087F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lastRenderedPageBreak/>
        <w:t>1. Create 3 Storage Accounts with “Team” Tags</w:t>
      </w:r>
    </w:p>
    <w:p w14:paraId="3C3CFE23" w14:textId="77777777" w:rsidR="007D087F" w:rsidRDefault="007D087F" w:rsidP="007D087F">
      <w:pPr>
        <w:rPr>
          <w:lang w:val="en-IN"/>
        </w:rPr>
      </w:pPr>
    </w:p>
    <w:p w14:paraId="0AEE4EAC" w14:textId="77777777" w:rsidR="007D087F" w:rsidRDefault="007D087F" w:rsidP="007D087F">
      <w:pPr>
        <w:rPr>
          <w:lang w:val="en-IN"/>
        </w:rPr>
      </w:pPr>
    </w:p>
    <w:p w14:paraId="734CDAAC" w14:textId="77777777" w:rsidR="007D087F" w:rsidRPr="000567FB" w:rsidRDefault="007D087F" w:rsidP="007D087F">
      <w:pPr>
        <w:rPr>
          <w:lang w:val="en-IN"/>
        </w:rPr>
      </w:pPr>
      <w:r w:rsidRPr="000567FB">
        <w:rPr>
          <w:lang w:val="en-IN"/>
        </w:rPr>
        <w:t># Create Storage Account for Team 1</w:t>
      </w:r>
    </w:p>
    <w:p w14:paraId="666DEF8B" w14:textId="77777777" w:rsidR="007D087F" w:rsidRPr="00E01AA1" w:rsidRDefault="007D087F" w:rsidP="007D087F">
      <w:pPr>
        <w:rPr>
          <w:b/>
          <w:bCs/>
          <w:lang w:val="en-IN"/>
        </w:rPr>
      </w:pPr>
      <w:r w:rsidRPr="000567FB">
        <w:rPr>
          <w:b/>
          <w:bCs/>
          <w:lang w:val="en-IN"/>
        </w:rPr>
        <w:t xml:space="preserve">az storage account create --name </w:t>
      </w:r>
      <w:r w:rsidRPr="00E01AA1">
        <w:rPr>
          <w:b/>
          <w:bCs/>
          <w:lang w:val="en-IN"/>
        </w:rPr>
        <w:t>shahid</w:t>
      </w:r>
      <w:r w:rsidRPr="000567FB">
        <w:rPr>
          <w:b/>
          <w:bCs/>
          <w:lang w:val="en-IN"/>
        </w:rPr>
        <w:t>team1 --resource-group rg-1 --location "South Central US" --sku Standard_LRS --tags team="team1"</w:t>
      </w:r>
    </w:p>
    <w:p w14:paraId="228B9977" w14:textId="77777777" w:rsidR="007D087F" w:rsidRDefault="007D087F" w:rsidP="007D087F">
      <w:pPr>
        <w:rPr>
          <w:lang w:val="en-IN"/>
        </w:rPr>
      </w:pPr>
      <w:r w:rsidRPr="000567FB">
        <w:rPr>
          <w:noProof/>
          <w:lang w:val="en-IN"/>
        </w:rPr>
        <w:drawing>
          <wp:inline distT="0" distB="0" distL="0" distR="0" wp14:anchorId="08BFB987" wp14:editId="3E3D1DF9">
            <wp:extent cx="5486400" cy="718820"/>
            <wp:effectExtent l="0" t="0" r="0" b="5080"/>
            <wp:docPr id="152760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05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2845" w14:textId="77777777" w:rsidR="007D087F" w:rsidRPr="008B5805" w:rsidRDefault="007D087F" w:rsidP="007D087F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t>Step 2: Create a Blob Container</w:t>
      </w:r>
    </w:p>
    <w:p w14:paraId="5594C831" w14:textId="77777777" w:rsidR="007D087F" w:rsidRDefault="007D087F" w:rsidP="007D087F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t>az storage container create --name mycontainer --account-name shahid</w:t>
      </w:r>
      <w:r w:rsidRPr="000567FB">
        <w:rPr>
          <w:b/>
          <w:bCs/>
          <w:lang w:val="en-IN"/>
        </w:rPr>
        <w:t>team1</w:t>
      </w:r>
    </w:p>
    <w:p w14:paraId="47D0D392" w14:textId="77777777" w:rsidR="007D087F" w:rsidRDefault="007D087F" w:rsidP="007D087F">
      <w:pPr>
        <w:rPr>
          <w:b/>
          <w:bCs/>
          <w:lang w:val="en-IN"/>
        </w:rPr>
      </w:pPr>
      <w:r w:rsidRPr="008B5805">
        <w:rPr>
          <w:b/>
          <w:bCs/>
          <w:noProof/>
          <w:lang w:val="en-IN"/>
        </w:rPr>
        <w:drawing>
          <wp:inline distT="0" distB="0" distL="0" distR="0" wp14:anchorId="49B3C08F" wp14:editId="0FEF0565">
            <wp:extent cx="5486400" cy="1409065"/>
            <wp:effectExtent l="0" t="0" r="0" b="635"/>
            <wp:docPr id="484686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86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64BA" w14:textId="77777777" w:rsidR="007D087F" w:rsidRPr="008B5805" w:rsidRDefault="007D087F" w:rsidP="007D087F">
      <w:pPr>
        <w:rPr>
          <w:b/>
          <w:bCs/>
          <w:lang w:val="en-IN"/>
        </w:rPr>
      </w:pPr>
    </w:p>
    <w:p w14:paraId="1A920180" w14:textId="77777777" w:rsidR="007D087F" w:rsidRPr="008B5805" w:rsidRDefault="007D087F" w:rsidP="007D087F">
      <w:pPr>
        <w:rPr>
          <w:b/>
          <w:bCs/>
          <w:lang w:val="en-IN"/>
        </w:rPr>
      </w:pPr>
      <w:r w:rsidRPr="008B5805">
        <w:rPr>
          <w:b/>
          <w:bCs/>
          <w:lang w:val="en-IN"/>
        </w:rPr>
        <w:t>Step 3: Upload Files</w:t>
      </w:r>
    </w:p>
    <w:p w14:paraId="6E503B60" w14:textId="77777777" w:rsidR="007D087F" w:rsidRDefault="007D087F" w:rsidP="007D087F">
      <w:pPr>
        <w:rPr>
          <w:lang w:val="en-IN"/>
        </w:rPr>
      </w:pPr>
      <w:r w:rsidRPr="008B5805">
        <w:rPr>
          <w:noProof/>
          <w:lang w:val="en-IN"/>
        </w:rPr>
        <w:drawing>
          <wp:inline distT="0" distB="0" distL="0" distR="0" wp14:anchorId="5FAEA631" wp14:editId="4A2A8FF9">
            <wp:extent cx="5486400" cy="2374265"/>
            <wp:effectExtent l="0" t="0" r="0" b="6985"/>
            <wp:docPr id="97337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378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DB39" w14:textId="77777777" w:rsidR="007D087F" w:rsidRDefault="007D087F" w:rsidP="007D087F">
      <w:pPr>
        <w:rPr>
          <w:lang w:val="en-IN"/>
        </w:rPr>
      </w:pPr>
    </w:p>
    <w:p w14:paraId="6F687299" w14:textId="77777777" w:rsidR="007D087F" w:rsidRPr="007D087F" w:rsidRDefault="007D087F" w:rsidP="007D087F">
      <w:pPr>
        <w:rPr>
          <w:b/>
          <w:bCs/>
          <w:lang w:val="en-IN"/>
        </w:rPr>
      </w:pPr>
      <w:r w:rsidRPr="007D087F">
        <w:rPr>
          <w:b/>
          <w:bCs/>
          <w:lang w:val="en-IN"/>
        </w:rPr>
        <w:lastRenderedPageBreak/>
        <w:t>3. Change the Access Tier to Archive</w:t>
      </w:r>
    </w:p>
    <w:p w14:paraId="15014415" w14:textId="77777777" w:rsidR="007D087F" w:rsidRPr="007D087F" w:rsidRDefault="007D087F" w:rsidP="007D087F">
      <w:pPr>
        <w:rPr>
          <w:lang w:val="en-IN"/>
        </w:rPr>
      </w:pPr>
      <w:r w:rsidRPr="007D087F">
        <w:rPr>
          <w:lang w:val="en-IN"/>
        </w:rPr>
        <w:t>To change the access tier of a blob to archive, use the following command:</w:t>
      </w:r>
    </w:p>
    <w:p w14:paraId="1702D4B4" w14:textId="1F79974A" w:rsidR="007D087F" w:rsidRPr="007D087F" w:rsidRDefault="007D087F" w:rsidP="007D087F">
      <w:pPr>
        <w:rPr>
          <w:b/>
          <w:bCs/>
          <w:lang w:val="en-IN"/>
        </w:rPr>
      </w:pPr>
      <w:r w:rsidRPr="007D087F">
        <w:rPr>
          <w:b/>
          <w:bCs/>
          <w:lang w:val="en-IN"/>
        </w:rPr>
        <w:t xml:space="preserve">az storage blob set-tier --container-name mycontainer --name </w:t>
      </w:r>
      <w:r w:rsidR="008C5F84" w:rsidRPr="008C5F84">
        <w:rPr>
          <w:b/>
          <w:bCs/>
          <w:lang w:val="en-IN"/>
        </w:rPr>
        <w:t>0DJVH91vU</w:t>
      </w:r>
      <w:r w:rsidRPr="007D087F">
        <w:rPr>
          <w:b/>
          <w:bCs/>
          <w:lang w:val="en-IN"/>
        </w:rPr>
        <w:t>.txt --tier Archive --</w:t>
      </w:r>
      <w:r w:rsidRPr="007D087F">
        <w:rPr>
          <w:b/>
          <w:bCs/>
          <w:lang w:val="en-IN"/>
        </w:rPr>
        <w:t xml:space="preserve"> </w:t>
      </w:r>
      <w:r w:rsidRPr="007D087F">
        <w:rPr>
          <w:b/>
          <w:bCs/>
          <w:lang w:val="en-IN"/>
        </w:rPr>
        <w:t>shahidteam1</w:t>
      </w:r>
    </w:p>
    <w:sectPr w:rsidR="007D087F" w:rsidRPr="007D08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701483">
    <w:abstractNumId w:val="8"/>
  </w:num>
  <w:num w:numId="2" w16cid:durableId="494416481">
    <w:abstractNumId w:val="6"/>
  </w:num>
  <w:num w:numId="3" w16cid:durableId="994335944">
    <w:abstractNumId w:val="5"/>
  </w:num>
  <w:num w:numId="4" w16cid:durableId="1562791205">
    <w:abstractNumId w:val="4"/>
  </w:num>
  <w:num w:numId="5" w16cid:durableId="1262374008">
    <w:abstractNumId w:val="7"/>
  </w:num>
  <w:num w:numId="6" w16cid:durableId="1340887653">
    <w:abstractNumId w:val="3"/>
  </w:num>
  <w:num w:numId="7" w16cid:durableId="2067022622">
    <w:abstractNumId w:val="2"/>
  </w:num>
  <w:num w:numId="8" w16cid:durableId="1290625048">
    <w:abstractNumId w:val="1"/>
  </w:num>
  <w:num w:numId="9" w16cid:durableId="499585093">
    <w:abstractNumId w:val="0"/>
  </w:num>
  <w:num w:numId="10" w16cid:durableId="707296933">
    <w:abstractNumId w:val="9"/>
  </w:num>
  <w:num w:numId="11" w16cid:durableId="18742680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2B09"/>
    <w:rsid w:val="007D087F"/>
    <w:rsid w:val="008C5F84"/>
    <w:rsid w:val="009E28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6C4AF"/>
  <w14:defaultImageDpi w14:val="300"/>
  <w15:docId w15:val="{725C05A2-832A-4514-AC96-1FF74A28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08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8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3</cp:revision>
  <dcterms:created xsi:type="dcterms:W3CDTF">2013-12-23T23:15:00Z</dcterms:created>
  <dcterms:modified xsi:type="dcterms:W3CDTF">2024-09-24T07:26:00Z</dcterms:modified>
  <cp:category/>
</cp:coreProperties>
</file>