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48D6B" w14:textId="77777777" w:rsidR="006C6F41" w:rsidRPr="008D459B" w:rsidRDefault="006C6F41" w:rsidP="006C6F41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0782254E" w14:textId="77777777" w:rsidR="006C6F41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26DDD63D" w14:textId="77777777" w:rsidR="006C6F41" w:rsidRPr="008D459B" w:rsidRDefault="006C6F41" w:rsidP="006C6F41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05A184DA" wp14:editId="2072597E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9EC7" w14:textId="77777777" w:rsidR="006C6F41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2688101C" w14:textId="77777777" w:rsidR="006C6F41" w:rsidRPr="008D459B" w:rsidRDefault="006C6F41" w:rsidP="006C6F41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5DDFF663" wp14:editId="73FC15F8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784" w14:textId="77777777" w:rsidR="006C6F41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1BFEB886" w14:textId="77777777" w:rsidR="006C6F41" w:rsidRPr="008D459B" w:rsidRDefault="006C6F41" w:rsidP="006C6F41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28E3BB6A" wp14:editId="43998FC6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B0CB" w14:textId="77777777" w:rsidR="006C6F41" w:rsidRPr="008D459B" w:rsidRDefault="006C6F41" w:rsidP="006C6F41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2700137F" w14:textId="77777777" w:rsidR="006C6F41" w:rsidRPr="008D459B" w:rsidRDefault="006C6F41" w:rsidP="006C6F41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48F8A802" w14:textId="77777777" w:rsidR="006C6F41" w:rsidRPr="008D459B" w:rsidRDefault="006C6F41" w:rsidP="006C6F41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06522966" w14:textId="77777777" w:rsidR="006C6F41" w:rsidRPr="008D459B" w:rsidRDefault="006C6F41" w:rsidP="006C6F41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190AEB46" w14:textId="77777777" w:rsidR="006C6F41" w:rsidRPr="008D459B" w:rsidRDefault="006C6F41" w:rsidP="006C6F41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52F09F44" w14:textId="5E071416" w:rsidR="006C6F41" w:rsidRDefault="006C6F41" w:rsidP="006C6F41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</w:t>
      </w:r>
      <w:proofErr w:type="spellStart"/>
      <w:r w:rsidRPr="008D459B">
        <w:rPr>
          <w:b/>
          <w:bCs/>
          <w:lang w:val="en-IN"/>
        </w:rPr>
        <w:t>AzResourceGroup</w:t>
      </w:r>
      <w:proofErr w:type="spellEnd"/>
      <w:r w:rsidRPr="008D459B">
        <w:rPr>
          <w:b/>
          <w:bCs/>
          <w:lang w:val="en-IN"/>
        </w:rPr>
        <w:t xml:space="preserve"> -Name "</w:t>
      </w:r>
      <w:r>
        <w:rPr>
          <w:b/>
          <w:bCs/>
          <w:lang w:val="en-IN"/>
        </w:rPr>
        <w:t>rg-</w:t>
      </w:r>
      <w:r>
        <w:rPr>
          <w:b/>
          <w:bCs/>
          <w:lang w:val="en-IN"/>
        </w:rPr>
        <w:t>1</w:t>
      </w:r>
      <w:r w:rsidRPr="008D459B">
        <w:rPr>
          <w:b/>
          <w:bCs/>
          <w:lang w:val="en-IN"/>
        </w:rPr>
        <w:t>" -Location "South Central US"</w:t>
      </w:r>
    </w:p>
    <w:p w14:paraId="3F9763CD" w14:textId="027AFD7F" w:rsidR="006C6F41" w:rsidRDefault="006C6F41" w:rsidP="006C6F41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</w:t>
      </w:r>
      <w:proofErr w:type="spellStart"/>
      <w:r w:rsidRPr="008D459B">
        <w:rPr>
          <w:b/>
          <w:bCs/>
          <w:lang w:val="en-IN"/>
        </w:rPr>
        <w:t>AzResourceGroup</w:t>
      </w:r>
      <w:proofErr w:type="spellEnd"/>
      <w:r w:rsidRPr="008D459B">
        <w:rPr>
          <w:b/>
          <w:bCs/>
          <w:lang w:val="en-IN"/>
        </w:rPr>
        <w:t xml:space="preserve"> -Name "</w:t>
      </w:r>
      <w:r>
        <w:rPr>
          <w:b/>
          <w:bCs/>
          <w:lang w:val="en-IN"/>
        </w:rPr>
        <w:t>rg-</w:t>
      </w:r>
      <w:r>
        <w:rPr>
          <w:b/>
          <w:bCs/>
          <w:lang w:val="en-IN"/>
        </w:rPr>
        <w:t>2</w:t>
      </w:r>
      <w:r w:rsidRPr="008D459B">
        <w:rPr>
          <w:b/>
          <w:bCs/>
          <w:lang w:val="en-IN"/>
        </w:rPr>
        <w:t>" -Location "South Central US"</w:t>
      </w:r>
    </w:p>
    <w:p w14:paraId="6602C34D" w14:textId="77777777" w:rsidR="008F6ED7" w:rsidRDefault="008F6ED7" w:rsidP="006C6F41">
      <w:pPr>
        <w:ind w:firstLine="720"/>
        <w:rPr>
          <w:b/>
          <w:bCs/>
          <w:lang w:val="en-IN"/>
        </w:rPr>
      </w:pPr>
    </w:p>
    <w:p w14:paraId="3528FDB4" w14:textId="77777777" w:rsidR="008F6ED7" w:rsidRDefault="008F6ED7" w:rsidP="006C6F41">
      <w:pPr>
        <w:ind w:firstLine="720"/>
        <w:rPr>
          <w:b/>
          <w:bCs/>
          <w:lang w:val="en-IN"/>
        </w:rPr>
      </w:pPr>
    </w:p>
    <w:p w14:paraId="28A56757" w14:textId="77777777" w:rsidR="006C6F41" w:rsidRDefault="006C6F41" w:rsidP="006C6F41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lastRenderedPageBreak/>
        <w:t xml:space="preserve">Run the following command to create the </w:t>
      </w:r>
      <w:r>
        <w:rPr>
          <w:lang w:val="en-IN"/>
        </w:rPr>
        <w:t>storage Account</w:t>
      </w:r>
      <w:r w:rsidRPr="008D459B">
        <w:rPr>
          <w:lang w:val="en-IN"/>
        </w:rPr>
        <w:t>:</w:t>
      </w:r>
    </w:p>
    <w:p w14:paraId="13E54046" w14:textId="5C6ADC7B" w:rsidR="006C6F41" w:rsidRDefault="006C6F41" w:rsidP="006C6F41">
      <w:pPr>
        <w:ind w:left="720"/>
        <w:rPr>
          <w:b/>
          <w:bCs/>
          <w:lang w:val="en-IN"/>
        </w:rPr>
      </w:pPr>
      <w:proofErr w:type="spellStart"/>
      <w:r w:rsidRPr="006C6F41">
        <w:rPr>
          <w:b/>
          <w:bCs/>
          <w:lang w:val="en-IN"/>
        </w:rPr>
        <w:t>az</w:t>
      </w:r>
      <w:proofErr w:type="spellEnd"/>
      <w:r w:rsidRPr="006C6F41">
        <w:rPr>
          <w:b/>
          <w:bCs/>
          <w:lang w:val="en-IN"/>
        </w:rPr>
        <w:t xml:space="preserve"> storage account create </w:t>
      </w:r>
      <w:r w:rsidR="00827E97" w:rsidRPr="006C6F41">
        <w:rPr>
          <w:b/>
          <w:bCs/>
          <w:lang w:val="en-IN"/>
        </w:rPr>
        <w:t>--name s</w:t>
      </w:r>
      <w:r w:rsidR="00816679">
        <w:rPr>
          <w:b/>
          <w:bCs/>
          <w:lang w:val="en-IN"/>
        </w:rPr>
        <w:t>hahid199578</w:t>
      </w:r>
      <w:r w:rsidR="00827E97" w:rsidRPr="006C6F41">
        <w:rPr>
          <w:b/>
          <w:bCs/>
          <w:lang w:val="en-IN"/>
        </w:rPr>
        <w:t xml:space="preserve"> </w:t>
      </w:r>
      <w:r w:rsidRPr="006C6F41">
        <w:rPr>
          <w:b/>
          <w:bCs/>
          <w:lang w:val="en-IN"/>
        </w:rPr>
        <w:t xml:space="preserve">--resource-group </w:t>
      </w:r>
      <w:r w:rsidRPr="006C6F41">
        <w:rPr>
          <w:b/>
          <w:bCs/>
          <w:lang w:val="en-IN"/>
        </w:rPr>
        <w:t>rg</w:t>
      </w:r>
      <w:r w:rsidR="00816679">
        <w:rPr>
          <w:b/>
          <w:bCs/>
          <w:lang w:val="en-IN"/>
        </w:rPr>
        <w:t>-</w:t>
      </w:r>
      <w:r w:rsidRPr="006C6F41">
        <w:rPr>
          <w:b/>
          <w:bCs/>
          <w:lang w:val="en-IN"/>
        </w:rPr>
        <w:t>1</w:t>
      </w:r>
      <w:r w:rsidRPr="006C6F41">
        <w:rPr>
          <w:b/>
          <w:bCs/>
          <w:lang w:val="en-IN"/>
        </w:rPr>
        <w:t xml:space="preserve"> --location </w:t>
      </w:r>
      <w:proofErr w:type="spellStart"/>
      <w:r w:rsidRPr="006C6F41">
        <w:rPr>
          <w:b/>
          <w:bCs/>
          <w:lang w:val="en-IN"/>
        </w:rPr>
        <w:t>eastus</w:t>
      </w:r>
      <w:proofErr w:type="spellEnd"/>
      <w:r w:rsidRPr="006C6F41">
        <w:rPr>
          <w:b/>
          <w:bCs/>
          <w:lang w:val="en-IN"/>
        </w:rPr>
        <w:t xml:space="preserve"> --</w:t>
      </w:r>
      <w:proofErr w:type="spellStart"/>
      <w:r w:rsidRPr="006C6F41">
        <w:rPr>
          <w:b/>
          <w:bCs/>
          <w:lang w:val="en-IN"/>
        </w:rPr>
        <w:t>sku</w:t>
      </w:r>
      <w:proofErr w:type="spellEnd"/>
      <w:r w:rsidRPr="006C6F41">
        <w:rPr>
          <w:b/>
          <w:bCs/>
          <w:lang w:val="en-IN"/>
        </w:rPr>
        <w:t xml:space="preserve"> </w:t>
      </w:r>
      <w:proofErr w:type="spellStart"/>
      <w:r w:rsidRPr="006C6F41">
        <w:rPr>
          <w:b/>
          <w:bCs/>
          <w:lang w:val="en-IN"/>
        </w:rPr>
        <w:t>Standard_LRS</w:t>
      </w:r>
      <w:proofErr w:type="spellEnd"/>
    </w:p>
    <w:p w14:paraId="3056E87C" w14:textId="52DDBD7D" w:rsidR="00816679" w:rsidRDefault="00816679" w:rsidP="00816679">
      <w:pPr>
        <w:rPr>
          <w:b/>
          <w:bCs/>
          <w:lang w:val="en-IN"/>
        </w:rPr>
      </w:pPr>
      <w:r w:rsidRPr="00816679">
        <w:rPr>
          <w:b/>
          <w:bCs/>
          <w:lang w:val="en-IN"/>
        </w:rPr>
        <w:drawing>
          <wp:inline distT="0" distB="0" distL="0" distR="0" wp14:anchorId="1FBB4525" wp14:editId="41F20B8A">
            <wp:extent cx="5486400" cy="1536065"/>
            <wp:effectExtent l="0" t="0" r="0" b="6985"/>
            <wp:docPr id="12734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6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7D4A" w14:textId="3DF116D8" w:rsidR="006C6F41" w:rsidRPr="006C6F41" w:rsidRDefault="006C6F41" w:rsidP="006C6F41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Run the following command to </w:t>
      </w:r>
      <w:r>
        <w:rPr>
          <w:lang w:val="en-IN"/>
        </w:rPr>
        <w:t xml:space="preserve">show </w:t>
      </w:r>
      <w:r w:rsidRPr="008D459B">
        <w:rPr>
          <w:lang w:val="en-IN"/>
        </w:rPr>
        <w:t xml:space="preserve">the </w:t>
      </w:r>
      <w:r>
        <w:rPr>
          <w:lang w:val="en-IN"/>
        </w:rPr>
        <w:t>storage Account</w:t>
      </w:r>
      <w:r w:rsidRPr="008D459B">
        <w:rPr>
          <w:lang w:val="en-IN"/>
        </w:rPr>
        <w:t>:</w:t>
      </w:r>
    </w:p>
    <w:p w14:paraId="436E9D9E" w14:textId="0A5DB43D" w:rsidR="006C6F41" w:rsidRPr="00090763" w:rsidRDefault="006C6F41" w:rsidP="00816679">
      <w:pPr>
        <w:ind w:left="720"/>
        <w:rPr>
          <w:b/>
          <w:bCs/>
          <w:lang w:val="en-IN"/>
        </w:rPr>
      </w:pPr>
      <w:r w:rsidRPr="006C6F41">
        <w:rPr>
          <w:b/>
          <w:bCs/>
          <w:lang w:val="en-IN"/>
        </w:rPr>
        <w:t>Get-</w:t>
      </w:r>
      <w:proofErr w:type="spellStart"/>
      <w:r w:rsidRPr="006C6F41">
        <w:rPr>
          <w:b/>
          <w:bCs/>
          <w:lang w:val="en-IN"/>
        </w:rPr>
        <w:t>AzStorageAccount</w:t>
      </w:r>
      <w:proofErr w:type="spellEnd"/>
      <w:r w:rsidRPr="006C6F41">
        <w:rPr>
          <w:b/>
          <w:bCs/>
          <w:lang w:val="en-IN"/>
        </w:rPr>
        <w:t xml:space="preserve"> -</w:t>
      </w:r>
      <w:proofErr w:type="spellStart"/>
      <w:r w:rsidRPr="006C6F41">
        <w:rPr>
          <w:b/>
          <w:bCs/>
          <w:lang w:val="en-IN"/>
        </w:rPr>
        <w:t>ResourceGroupName</w:t>
      </w:r>
      <w:proofErr w:type="spellEnd"/>
      <w:r w:rsidRPr="006C6F41">
        <w:rPr>
          <w:b/>
          <w:bCs/>
          <w:lang w:val="en-IN"/>
        </w:rPr>
        <w:t xml:space="preserve"> "rg-</w:t>
      </w:r>
      <w:r w:rsidR="00816679">
        <w:rPr>
          <w:b/>
          <w:bCs/>
          <w:lang w:val="en-IN"/>
        </w:rPr>
        <w:t>1</w:t>
      </w:r>
      <w:r w:rsidRPr="006C6F41">
        <w:rPr>
          <w:b/>
          <w:bCs/>
          <w:lang w:val="en-IN"/>
        </w:rPr>
        <w:t>"</w:t>
      </w:r>
    </w:p>
    <w:p w14:paraId="37D26EBB" w14:textId="4151B8EA" w:rsidR="00DF1BAE" w:rsidRDefault="00816679">
      <w:r w:rsidRPr="00816679">
        <w:drawing>
          <wp:inline distT="0" distB="0" distL="0" distR="0" wp14:anchorId="772FD188" wp14:editId="46C45A2E">
            <wp:extent cx="5486400" cy="536575"/>
            <wp:effectExtent l="0" t="0" r="0" b="0"/>
            <wp:docPr id="88240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09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F9F9" w14:textId="77777777" w:rsidR="00816679" w:rsidRDefault="00816679"/>
    <w:p w14:paraId="3B350BCB" w14:textId="6FC706DD" w:rsidR="00816679" w:rsidRPr="00816679" w:rsidRDefault="00816679" w:rsidP="00816679">
      <w:pPr>
        <w:pStyle w:val="ListParagraph"/>
        <w:numPr>
          <w:ilvl w:val="0"/>
          <w:numId w:val="11"/>
        </w:numPr>
        <w:rPr>
          <w:lang w:val="en-IN"/>
        </w:rPr>
      </w:pPr>
      <w:r w:rsidRPr="00816679">
        <w:rPr>
          <w:lang w:val="en-IN"/>
        </w:rPr>
        <w:t xml:space="preserve">Run the following command to </w:t>
      </w:r>
      <w:r>
        <w:rPr>
          <w:lang w:val="en-IN"/>
        </w:rPr>
        <w:t>move</w:t>
      </w:r>
      <w:r w:rsidRPr="00816679">
        <w:rPr>
          <w:lang w:val="en-IN"/>
        </w:rPr>
        <w:t xml:space="preserve"> the storage Account:</w:t>
      </w:r>
    </w:p>
    <w:p w14:paraId="762D196B" w14:textId="77777777" w:rsidR="00816679" w:rsidRDefault="00816679"/>
    <w:p w14:paraId="5EBD1437" w14:textId="30C7657E" w:rsidR="00816679" w:rsidRDefault="00816679">
      <w:pPr>
        <w:rPr>
          <w:b/>
          <w:bCs/>
        </w:rPr>
      </w:pPr>
      <w:proofErr w:type="spellStart"/>
      <w:r w:rsidRPr="00816679">
        <w:rPr>
          <w:b/>
          <w:bCs/>
        </w:rPr>
        <w:t>az</w:t>
      </w:r>
      <w:proofErr w:type="spellEnd"/>
      <w:r w:rsidRPr="00816679">
        <w:rPr>
          <w:b/>
          <w:bCs/>
        </w:rPr>
        <w:t xml:space="preserve"> resource move --destination-group rg</w:t>
      </w:r>
      <w:r w:rsidR="00BF780A">
        <w:rPr>
          <w:b/>
          <w:bCs/>
        </w:rPr>
        <w:t>-</w:t>
      </w:r>
      <w:r w:rsidRPr="00816679">
        <w:rPr>
          <w:b/>
          <w:bCs/>
        </w:rPr>
        <w:t>2 --ids $(</w:t>
      </w:r>
      <w:proofErr w:type="spellStart"/>
      <w:r w:rsidRPr="00816679">
        <w:rPr>
          <w:b/>
          <w:bCs/>
        </w:rPr>
        <w:t>az</w:t>
      </w:r>
      <w:proofErr w:type="spellEnd"/>
      <w:r w:rsidRPr="00816679">
        <w:rPr>
          <w:b/>
          <w:bCs/>
        </w:rPr>
        <w:t xml:space="preserve"> storage account show --name s</w:t>
      </w:r>
      <w:r w:rsidR="00BF780A">
        <w:rPr>
          <w:b/>
          <w:bCs/>
        </w:rPr>
        <w:t>hahid199578</w:t>
      </w:r>
      <w:r w:rsidRPr="00816679">
        <w:rPr>
          <w:b/>
          <w:bCs/>
        </w:rPr>
        <w:t xml:space="preserve"> --resource-group rg</w:t>
      </w:r>
      <w:r w:rsidR="00BF780A">
        <w:rPr>
          <w:b/>
          <w:bCs/>
        </w:rPr>
        <w:t>-</w:t>
      </w:r>
      <w:r w:rsidRPr="00816679">
        <w:rPr>
          <w:b/>
          <w:bCs/>
        </w:rPr>
        <w:t xml:space="preserve">1 --query id -o </w:t>
      </w:r>
      <w:proofErr w:type="spellStart"/>
      <w:r w:rsidRPr="00816679">
        <w:rPr>
          <w:b/>
          <w:bCs/>
        </w:rPr>
        <w:t>tsv</w:t>
      </w:r>
      <w:proofErr w:type="spellEnd"/>
      <w:r w:rsidRPr="00816679">
        <w:rPr>
          <w:b/>
          <w:bCs/>
        </w:rPr>
        <w:t>)</w:t>
      </w:r>
    </w:p>
    <w:p w14:paraId="5BA7B94D" w14:textId="77777777" w:rsidR="007F582C" w:rsidRDefault="007F582C">
      <w:pPr>
        <w:rPr>
          <w:b/>
          <w:bCs/>
        </w:rPr>
      </w:pPr>
    </w:p>
    <w:p w14:paraId="41AF8C74" w14:textId="53952FC9" w:rsidR="007F582C" w:rsidRDefault="007F582C" w:rsidP="007F582C">
      <w:pPr>
        <w:pStyle w:val="ListParagraph"/>
        <w:numPr>
          <w:ilvl w:val="0"/>
          <w:numId w:val="11"/>
        </w:numPr>
        <w:rPr>
          <w:lang w:val="en-IN"/>
        </w:rPr>
      </w:pPr>
      <w:r w:rsidRPr="007F582C">
        <w:rPr>
          <w:lang w:val="en-IN"/>
        </w:rPr>
        <w:t>Run the following command to show the storage Account:</w:t>
      </w:r>
    </w:p>
    <w:p w14:paraId="07C4BC72" w14:textId="4D6918EB" w:rsidR="007F582C" w:rsidRDefault="007F582C" w:rsidP="007F582C">
      <w:pPr>
        <w:ind w:firstLine="720"/>
        <w:rPr>
          <w:b/>
          <w:bCs/>
          <w:lang w:val="en-IN"/>
        </w:rPr>
      </w:pPr>
      <w:proofErr w:type="spellStart"/>
      <w:r w:rsidRPr="007F582C">
        <w:rPr>
          <w:b/>
          <w:bCs/>
          <w:lang w:val="en-IN"/>
        </w:rPr>
        <w:t>az</w:t>
      </w:r>
      <w:proofErr w:type="spellEnd"/>
      <w:r w:rsidRPr="007F582C">
        <w:rPr>
          <w:b/>
          <w:bCs/>
          <w:lang w:val="en-IN"/>
        </w:rPr>
        <w:t xml:space="preserve"> storage account </w:t>
      </w:r>
      <w:proofErr w:type="gramStart"/>
      <w:r w:rsidRPr="007F582C">
        <w:rPr>
          <w:b/>
          <w:bCs/>
          <w:lang w:val="en-IN"/>
        </w:rPr>
        <w:t>list  --</w:t>
      </w:r>
      <w:proofErr w:type="gramEnd"/>
      <w:r w:rsidRPr="007F582C">
        <w:rPr>
          <w:b/>
          <w:bCs/>
          <w:lang w:val="en-IN"/>
        </w:rPr>
        <w:t>resource-group rg-2 --output table</w:t>
      </w:r>
    </w:p>
    <w:p w14:paraId="62364658" w14:textId="77777777" w:rsidR="007F582C" w:rsidRDefault="007F582C" w:rsidP="007F582C">
      <w:pPr>
        <w:ind w:firstLine="720"/>
        <w:rPr>
          <w:b/>
          <w:bCs/>
          <w:lang w:val="en-IN"/>
        </w:rPr>
      </w:pPr>
    </w:p>
    <w:p w14:paraId="78A35E9D" w14:textId="0EC6517C" w:rsidR="00BF780A" w:rsidRDefault="00BF780A">
      <w:pPr>
        <w:rPr>
          <w:b/>
          <w:bCs/>
        </w:rPr>
      </w:pPr>
      <w:r w:rsidRPr="00BF780A">
        <w:rPr>
          <w:b/>
          <w:bCs/>
        </w:rPr>
        <w:drawing>
          <wp:inline distT="0" distB="0" distL="0" distR="0" wp14:anchorId="6930ABB4" wp14:editId="5F824451">
            <wp:extent cx="5486400" cy="643890"/>
            <wp:effectExtent l="0" t="0" r="0" b="3810"/>
            <wp:docPr id="915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632" w14:textId="20076D8F" w:rsidR="007F582C" w:rsidRPr="007F582C" w:rsidRDefault="007F582C" w:rsidP="007F582C">
      <w:pPr>
        <w:ind w:firstLine="720"/>
        <w:rPr>
          <w:b/>
          <w:bCs/>
          <w:lang w:val="en-IN"/>
        </w:rPr>
      </w:pPr>
      <w:proofErr w:type="spellStart"/>
      <w:r w:rsidRPr="007F582C">
        <w:rPr>
          <w:b/>
          <w:bCs/>
          <w:lang w:val="en-IN"/>
        </w:rPr>
        <w:t>az</w:t>
      </w:r>
      <w:proofErr w:type="spellEnd"/>
      <w:r w:rsidRPr="007F582C">
        <w:rPr>
          <w:b/>
          <w:bCs/>
          <w:lang w:val="en-IN"/>
        </w:rPr>
        <w:t xml:space="preserve"> storage account </w:t>
      </w:r>
      <w:proofErr w:type="gramStart"/>
      <w:r w:rsidRPr="007F582C">
        <w:rPr>
          <w:b/>
          <w:bCs/>
          <w:lang w:val="en-IN"/>
        </w:rPr>
        <w:t>list  --</w:t>
      </w:r>
      <w:proofErr w:type="gramEnd"/>
      <w:r w:rsidRPr="007F582C">
        <w:rPr>
          <w:b/>
          <w:bCs/>
          <w:lang w:val="en-IN"/>
        </w:rPr>
        <w:t>output table</w:t>
      </w:r>
    </w:p>
    <w:p w14:paraId="29DA0829" w14:textId="2D71D6D3" w:rsidR="007F582C" w:rsidRPr="00816679" w:rsidRDefault="007F582C">
      <w:pPr>
        <w:rPr>
          <w:b/>
          <w:bCs/>
        </w:rPr>
      </w:pPr>
      <w:r w:rsidRPr="007F582C">
        <w:rPr>
          <w:b/>
          <w:bCs/>
        </w:rPr>
        <w:drawing>
          <wp:inline distT="0" distB="0" distL="0" distR="0" wp14:anchorId="034B1F58" wp14:editId="76F173D4">
            <wp:extent cx="5486400" cy="481330"/>
            <wp:effectExtent l="0" t="0" r="0" b="0"/>
            <wp:docPr id="79898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82C" w:rsidRPr="00816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512D9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4D266B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728037">
    <w:abstractNumId w:val="8"/>
  </w:num>
  <w:num w:numId="2" w16cid:durableId="736783694">
    <w:abstractNumId w:val="6"/>
  </w:num>
  <w:num w:numId="3" w16cid:durableId="805272733">
    <w:abstractNumId w:val="5"/>
  </w:num>
  <w:num w:numId="4" w16cid:durableId="1213350666">
    <w:abstractNumId w:val="4"/>
  </w:num>
  <w:num w:numId="5" w16cid:durableId="153687715">
    <w:abstractNumId w:val="7"/>
  </w:num>
  <w:num w:numId="6" w16cid:durableId="1275945356">
    <w:abstractNumId w:val="3"/>
  </w:num>
  <w:num w:numId="7" w16cid:durableId="1515220508">
    <w:abstractNumId w:val="2"/>
  </w:num>
  <w:num w:numId="8" w16cid:durableId="1823615505">
    <w:abstractNumId w:val="1"/>
  </w:num>
  <w:num w:numId="9" w16cid:durableId="532689341">
    <w:abstractNumId w:val="0"/>
  </w:num>
  <w:num w:numId="10" w16cid:durableId="707296933">
    <w:abstractNumId w:val="9"/>
  </w:num>
  <w:num w:numId="11" w16cid:durableId="1874268042">
    <w:abstractNumId w:val="11"/>
  </w:num>
  <w:num w:numId="12" w16cid:durableId="219366713">
    <w:abstractNumId w:val="12"/>
  </w:num>
  <w:num w:numId="13" w16cid:durableId="1255701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DAF"/>
    <w:rsid w:val="006C6F41"/>
    <w:rsid w:val="007F582C"/>
    <w:rsid w:val="00816679"/>
    <w:rsid w:val="00827E97"/>
    <w:rsid w:val="008F6ED7"/>
    <w:rsid w:val="00AA1D8D"/>
    <w:rsid w:val="00B47730"/>
    <w:rsid w:val="00BF780A"/>
    <w:rsid w:val="00CB0664"/>
    <w:rsid w:val="00DF1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D6025"/>
  <w14:defaultImageDpi w14:val="300"/>
  <w15:docId w15:val="{EF37F794-731E-430F-A5DF-11DC6E32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6F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2024-09-24T05:33:00Z</dcterms:modified>
  <cp:category/>
</cp:coreProperties>
</file>