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18CD" w14:textId="77777777" w:rsidR="00981F39" w:rsidRPr="00906ED5" w:rsidRDefault="00981F39" w:rsidP="00981F39">
      <w:pPr>
        <w:rPr>
          <w:b/>
          <w:bCs/>
          <w:lang w:val="en-IN"/>
        </w:rPr>
      </w:pPr>
      <w:r w:rsidRPr="00906ED5">
        <w:rPr>
          <w:b/>
          <w:bCs/>
          <w:lang w:val="en-IN"/>
        </w:rPr>
        <w:t>Step-by-Step Solution for Azure Deployment</w:t>
      </w:r>
    </w:p>
    <w:p w14:paraId="7D845CD1" w14:textId="301E5151" w:rsidR="00981F39" w:rsidRPr="00906ED5" w:rsidRDefault="00981F39" w:rsidP="00981F39">
      <w:pPr>
        <w:rPr>
          <w:lang w:val="en-IN"/>
        </w:rPr>
      </w:pPr>
      <w:r w:rsidRPr="00906ED5">
        <w:rPr>
          <w:b/>
          <w:bCs/>
          <w:lang w:val="en-IN"/>
        </w:rPr>
        <w:t>1</w:t>
      </w:r>
      <w:r>
        <w:rPr>
          <w:b/>
          <w:bCs/>
          <w:lang w:val="en-IN"/>
        </w:rPr>
        <w:t>.</w:t>
      </w:r>
      <w:r w:rsidRPr="00906ED5">
        <w:rPr>
          <w:b/>
          <w:bCs/>
          <w:lang w:val="en-IN"/>
        </w:rPr>
        <w:t xml:space="preserve"> Create Resource Groups</w:t>
      </w:r>
    </w:p>
    <w:p w14:paraId="59E9A8D9" w14:textId="77777777" w:rsidR="00981F39" w:rsidRPr="00906ED5" w:rsidRDefault="00981F39" w:rsidP="00981F39">
      <w:pPr>
        <w:numPr>
          <w:ilvl w:val="0"/>
          <w:numId w:val="16"/>
        </w:numPr>
        <w:rPr>
          <w:lang w:val="en-IN"/>
        </w:rPr>
      </w:pPr>
      <w:r w:rsidRPr="00906ED5">
        <w:rPr>
          <w:lang w:val="en-IN"/>
        </w:rPr>
        <w:t>Create two resource groups for the two regions:</w:t>
      </w:r>
    </w:p>
    <w:p w14:paraId="73FF6E76" w14:textId="77777777" w:rsidR="00981F39" w:rsidRPr="00906ED5" w:rsidRDefault="00981F39" w:rsidP="00981F39">
      <w:pPr>
        <w:numPr>
          <w:ilvl w:val="1"/>
          <w:numId w:val="16"/>
        </w:numPr>
        <w:rPr>
          <w:lang w:val="en-IN"/>
        </w:rPr>
      </w:pPr>
      <w:r w:rsidRPr="00906ED5">
        <w:rPr>
          <w:b/>
          <w:bCs/>
          <w:lang w:val="en-IN"/>
        </w:rPr>
        <w:t>Central US</w:t>
      </w:r>
      <w:r w:rsidRPr="00906ED5">
        <w:rPr>
          <w:lang w:val="en-IN"/>
        </w:rPr>
        <w:t xml:space="preserve">: </w:t>
      </w:r>
      <w:proofErr w:type="spellStart"/>
      <w:r w:rsidRPr="00906ED5">
        <w:rPr>
          <w:lang w:val="en-IN"/>
        </w:rPr>
        <w:t>ResourceGroupCentralUS</w:t>
      </w:r>
      <w:proofErr w:type="spellEnd"/>
    </w:p>
    <w:p w14:paraId="293D98B5" w14:textId="77777777" w:rsidR="00981F39" w:rsidRPr="00906ED5" w:rsidRDefault="00981F39" w:rsidP="00981F39">
      <w:pPr>
        <w:numPr>
          <w:ilvl w:val="1"/>
          <w:numId w:val="16"/>
        </w:numPr>
        <w:rPr>
          <w:lang w:val="en-IN"/>
        </w:rPr>
      </w:pPr>
      <w:r w:rsidRPr="00906ED5">
        <w:rPr>
          <w:b/>
          <w:bCs/>
          <w:lang w:val="en-IN"/>
        </w:rPr>
        <w:t>West US</w:t>
      </w:r>
      <w:r w:rsidRPr="00906ED5">
        <w:rPr>
          <w:lang w:val="en-IN"/>
        </w:rPr>
        <w:t xml:space="preserve">: </w:t>
      </w:r>
      <w:proofErr w:type="spellStart"/>
      <w:r w:rsidRPr="00906ED5">
        <w:rPr>
          <w:lang w:val="en-IN"/>
        </w:rPr>
        <w:t>ResourceGroupWestUS</w:t>
      </w:r>
      <w:proofErr w:type="spellEnd"/>
    </w:p>
    <w:p w14:paraId="3B182AB3" w14:textId="77777777" w:rsidR="00981F39" w:rsidRPr="00906ED5" w:rsidRDefault="00981F39" w:rsidP="00981F39">
      <w:pPr>
        <w:rPr>
          <w:lang w:val="en-IN"/>
        </w:rPr>
      </w:pPr>
      <w:r w:rsidRPr="00906ED5">
        <w:rPr>
          <w:lang w:val="en-IN"/>
        </w:rPr>
        <w:t># Using Azure CLI</w:t>
      </w:r>
    </w:p>
    <w:p w14:paraId="292AF1CA" w14:textId="77777777" w:rsidR="00981F39" w:rsidRDefault="00981F39" w:rsidP="00981F39">
      <w:pPr>
        <w:ind w:left="720"/>
        <w:rPr>
          <w:b/>
          <w:bCs/>
          <w:lang w:val="en-IN"/>
        </w:rPr>
      </w:pPr>
      <w:proofErr w:type="spellStart"/>
      <w:r w:rsidRPr="00667D91">
        <w:rPr>
          <w:b/>
          <w:bCs/>
          <w:lang w:val="en-IN"/>
        </w:rPr>
        <w:t>az</w:t>
      </w:r>
      <w:proofErr w:type="spellEnd"/>
      <w:r w:rsidRPr="00667D91">
        <w:rPr>
          <w:b/>
          <w:bCs/>
          <w:lang w:val="en-IN"/>
        </w:rPr>
        <w:t xml:space="preserve"> group create --name </w:t>
      </w:r>
      <w:proofErr w:type="spellStart"/>
      <w:r w:rsidRPr="00667D91">
        <w:rPr>
          <w:b/>
          <w:bCs/>
          <w:lang w:val="en-IN"/>
        </w:rPr>
        <w:t>ResourceGroupCentralUS</w:t>
      </w:r>
      <w:proofErr w:type="spellEnd"/>
      <w:r w:rsidRPr="00667D91">
        <w:rPr>
          <w:b/>
          <w:bCs/>
          <w:lang w:val="en-IN"/>
        </w:rPr>
        <w:t xml:space="preserve"> --location </w:t>
      </w:r>
      <w:proofErr w:type="spellStart"/>
      <w:r w:rsidRPr="00667D91">
        <w:rPr>
          <w:b/>
          <w:bCs/>
          <w:lang w:val="en-IN"/>
        </w:rPr>
        <w:t>centralus</w:t>
      </w:r>
      <w:proofErr w:type="spellEnd"/>
    </w:p>
    <w:p w14:paraId="6F8AA746" w14:textId="77777777" w:rsidR="00981F39" w:rsidRPr="00667D91" w:rsidRDefault="00981F39" w:rsidP="00981F39">
      <w:pPr>
        <w:ind w:left="720"/>
        <w:rPr>
          <w:b/>
          <w:bCs/>
          <w:lang w:val="en-IN"/>
        </w:rPr>
      </w:pPr>
      <w:r w:rsidRPr="00667D91">
        <w:rPr>
          <w:b/>
          <w:bCs/>
          <w:noProof/>
          <w:lang w:val="en-IN"/>
        </w:rPr>
        <w:drawing>
          <wp:inline distT="0" distB="0" distL="0" distR="0" wp14:anchorId="6742F973" wp14:editId="0F6897CF">
            <wp:extent cx="5486400" cy="1451610"/>
            <wp:effectExtent l="0" t="0" r="0" b="0"/>
            <wp:docPr id="5675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20EA" w14:textId="77777777" w:rsidR="00981F39" w:rsidRDefault="00981F39" w:rsidP="00981F39">
      <w:pPr>
        <w:ind w:left="720"/>
        <w:rPr>
          <w:b/>
          <w:bCs/>
          <w:lang w:val="en-IN"/>
        </w:rPr>
      </w:pPr>
      <w:proofErr w:type="spellStart"/>
      <w:r w:rsidRPr="00667D91">
        <w:rPr>
          <w:b/>
          <w:bCs/>
          <w:lang w:val="en-IN"/>
        </w:rPr>
        <w:t>az</w:t>
      </w:r>
      <w:proofErr w:type="spellEnd"/>
      <w:r w:rsidRPr="00667D91">
        <w:rPr>
          <w:b/>
          <w:bCs/>
          <w:lang w:val="en-IN"/>
        </w:rPr>
        <w:t xml:space="preserve"> group create --name </w:t>
      </w:r>
      <w:proofErr w:type="spellStart"/>
      <w:r w:rsidRPr="00667D91">
        <w:rPr>
          <w:b/>
          <w:bCs/>
          <w:lang w:val="en-IN"/>
        </w:rPr>
        <w:t>ResourceGroupWestUS</w:t>
      </w:r>
      <w:proofErr w:type="spellEnd"/>
      <w:r w:rsidRPr="00667D91">
        <w:rPr>
          <w:b/>
          <w:bCs/>
          <w:lang w:val="en-IN"/>
        </w:rPr>
        <w:t xml:space="preserve"> --location </w:t>
      </w:r>
      <w:proofErr w:type="spellStart"/>
      <w:r w:rsidRPr="00667D91">
        <w:rPr>
          <w:b/>
          <w:bCs/>
          <w:lang w:val="en-IN"/>
        </w:rPr>
        <w:t>westus</w:t>
      </w:r>
      <w:proofErr w:type="spellEnd"/>
    </w:p>
    <w:p w14:paraId="783B8DD7" w14:textId="77777777" w:rsidR="00981F39" w:rsidRPr="00906ED5" w:rsidRDefault="00981F39" w:rsidP="00981F39">
      <w:pPr>
        <w:ind w:left="720"/>
        <w:rPr>
          <w:lang w:val="en-IN"/>
        </w:rPr>
      </w:pPr>
      <w:r w:rsidRPr="00667D91">
        <w:rPr>
          <w:noProof/>
          <w:lang w:val="en-IN"/>
        </w:rPr>
        <w:drawing>
          <wp:inline distT="0" distB="0" distL="0" distR="0" wp14:anchorId="3A948A4F" wp14:editId="6F8AD5AF">
            <wp:extent cx="5486400" cy="1546860"/>
            <wp:effectExtent l="0" t="0" r="0" b="0"/>
            <wp:docPr id="12937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31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EDEB" w14:textId="77777777" w:rsidR="003F72BA" w:rsidRDefault="003F72BA" w:rsidP="00981F39">
      <w:pPr>
        <w:rPr>
          <w:b/>
          <w:bCs/>
          <w:lang w:val="en-IN"/>
        </w:rPr>
      </w:pPr>
    </w:p>
    <w:p w14:paraId="1FBD7355" w14:textId="17EA51B9" w:rsidR="00981F39" w:rsidRPr="00906ED5" w:rsidRDefault="00981F39" w:rsidP="00981F39">
      <w:pPr>
        <w:rPr>
          <w:lang w:val="en-IN"/>
        </w:rPr>
      </w:pPr>
      <w:r>
        <w:rPr>
          <w:b/>
          <w:bCs/>
          <w:lang w:val="en-IN"/>
        </w:rPr>
        <w:t>2.</w:t>
      </w:r>
      <w:r w:rsidRPr="00906ED5">
        <w:rPr>
          <w:b/>
          <w:bCs/>
          <w:lang w:val="en-IN"/>
        </w:rPr>
        <w:t xml:space="preserve"> Create Virtual Networks</w:t>
      </w:r>
    </w:p>
    <w:p w14:paraId="41FE5208" w14:textId="77777777" w:rsidR="00981F39" w:rsidRPr="00906ED5" w:rsidRDefault="00981F39" w:rsidP="00981F39">
      <w:pPr>
        <w:numPr>
          <w:ilvl w:val="0"/>
          <w:numId w:val="17"/>
        </w:numPr>
        <w:rPr>
          <w:lang w:val="en-IN"/>
        </w:rPr>
      </w:pPr>
      <w:r w:rsidRPr="00906ED5">
        <w:rPr>
          <w:lang w:val="en-IN"/>
        </w:rPr>
        <w:t>Create two virtual networks, one for each region:</w:t>
      </w:r>
    </w:p>
    <w:p w14:paraId="549DC1B1" w14:textId="77777777" w:rsidR="00981F39" w:rsidRDefault="00981F39" w:rsidP="00981F39">
      <w:pPr>
        <w:rPr>
          <w:b/>
          <w:bCs/>
          <w:lang w:val="en-IN"/>
        </w:rPr>
      </w:pPr>
      <w:proofErr w:type="spellStart"/>
      <w:r w:rsidRPr="00667D91">
        <w:rPr>
          <w:b/>
          <w:bCs/>
          <w:lang w:val="en-IN"/>
        </w:rPr>
        <w:t>az</w:t>
      </w:r>
      <w:proofErr w:type="spellEnd"/>
      <w:r w:rsidRPr="00667D91">
        <w:rPr>
          <w:b/>
          <w:bCs/>
          <w:lang w:val="en-IN"/>
        </w:rPr>
        <w:t xml:space="preserve"> network </w:t>
      </w:r>
      <w:proofErr w:type="spellStart"/>
      <w:r w:rsidRPr="00667D91">
        <w:rPr>
          <w:b/>
          <w:bCs/>
          <w:lang w:val="en-IN"/>
        </w:rPr>
        <w:t>vnet</w:t>
      </w:r>
      <w:proofErr w:type="spellEnd"/>
      <w:r w:rsidRPr="00667D91">
        <w:rPr>
          <w:b/>
          <w:bCs/>
          <w:lang w:val="en-IN"/>
        </w:rPr>
        <w:t xml:space="preserve"> create --resource-group </w:t>
      </w:r>
      <w:proofErr w:type="spellStart"/>
      <w:r w:rsidRPr="00667D91">
        <w:rPr>
          <w:b/>
          <w:bCs/>
          <w:lang w:val="en-IN"/>
        </w:rPr>
        <w:t>ResourceGroupCentralUS</w:t>
      </w:r>
      <w:proofErr w:type="spellEnd"/>
      <w:r w:rsidRPr="00667D91">
        <w:rPr>
          <w:b/>
          <w:bCs/>
          <w:lang w:val="en-IN"/>
        </w:rPr>
        <w:t xml:space="preserve"> --name VNet1 --subnet-name Subnet1</w:t>
      </w:r>
    </w:p>
    <w:p w14:paraId="78B8DF05" w14:textId="43F9E645" w:rsidR="003F72BA" w:rsidRPr="00667D91" w:rsidRDefault="003F72BA" w:rsidP="00981F39">
      <w:pPr>
        <w:rPr>
          <w:b/>
          <w:bCs/>
          <w:lang w:val="en-IN"/>
        </w:rPr>
      </w:pPr>
      <w:r w:rsidRPr="003F72BA">
        <w:rPr>
          <w:b/>
          <w:bCs/>
          <w:lang w:val="en-IN"/>
        </w:rPr>
        <w:lastRenderedPageBreak/>
        <w:drawing>
          <wp:inline distT="0" distB="0" distL="0" distR="0" wp14:anchorId="6503CB44" wp14:editId="0F49A923">
            <wp:extent cx="5486400" cy="1950720"/>
            <wp:effectExtent l="0" t="0" r="0" b="0"/>
            <wp:docPr id="47101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17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366" w14:textId="77777777" w:rsidR="00981F39" w:rsidRDefault="00981F39" w:rsidP="00981F39">
      <w:pPr>
        <w:rPr>
          <w:b/>
          <w:bCs/>
          <w:lang w:val="en-IN"/>
        </w:rPr>
      </w:pPr>
      <w:proofErr w:type="spellStart"/>
      <w:r w:rsidRPr="00667D91">
        <w:rPr>
          <w:b/>
          <w:bCs/>
          <w:lang w:val="en-IN"/>
        </w:rPr>
        <w:t>az</w:t>
      </w:r>
      <w:proofErr w:type="spellEnd"/>
      <w:r w:rsidRPr="00667D91">
        <w:rPr>
          <w:b/>
          <w:bCs/>
          <w:lang w:val="en-IN"/>
        </w:rPr>
        <w:t xml:space="preserve"> network </w:t>
      </w:r>
      <w:proofErr w:type="spellStart"/>
      <w:r w:rsidRPr="00667D91">
        <w:rPr>
          <w:b/>
          <w:bCs/>
          <w:lang w:val="en-IN"/>
        </w:rPr>
        <w:t>vnet</w:t>
      </w:r>
      <w:proofErr w:type="spellEnd"/>
      <w:r w:rsidRPr="00667D91">
        <w:rPr>
          <w:b/>
          <w:bCs/>
          <w:lang w:val="en-IN"/>
        </w:rPr>
        <w:t xml:space="preserve"> create --resource-group </w:t>
      </w:r>
      <w:proofErr w:type="spellStart"/>
      <w:r w:rsidRPr="00667D91">
        <w:rPr>
          <w:b/>
          <w:bCs/>
          <w:lang w:val="en-IN"/>
        </w:rPr>
        <w:t>ResourceGroupWestUS</w:t>
      </w:r>
      <w:proofErr w:type="spellEnd"/>
      <w:r w:rsidRPr="00667D91">
        <w:rPr>
          <w:b/>
          <w:bCs/>
          <w:lang w:val="en-IN"/>
        </w:rPr>
        <w:t xml:space="preserve"> --name VNet2 --subnet-name Subnet2</w:t>
      </w:r>
    </w:p>
    <w:p w14:paraId="287B9533" w14:textId="54E91B55" w:rsidR="003F72BA" w:rsidRDefault="003F72BA" w:rsidP="00981F39">
      <w:pPr>
        <w:rPr>
          <w:b/>
          <w:bCs/>
          <w:lang w:val="en-IN"/>
        </w:rPr>
      </w:pPr>
      <w:r w:rsidRPr="003F72BA">
        <w:rPr>
          <w:b/>
          <w:bCs/>
          <w:lang w:val="en-IN"/>
        </w:rPr>
        <w:drawing>
          <wp:inline distT="0" distB="0" distL="0" distR="0" wp14:anchorId="0DCA77C8" wp14:editId="3DE4F442">
            <wp:extent cx="5486400" cy="2338705"/>
            <wp:effectExtent l="0" t="0" r="0" b="4445"/>
            <wp:docPr id="56676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62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F090" w14:textId="77777777" w:rsidR="00981F39" w:rsidRPr="00667D91" w:rsidRDefault="00981F39" w:rsidP="00981F39">
      <w:pPr>
        <w:rPr>
          <w:b/>
          <w:bCs/>
          <w:lang w:val="en-IN"/>
        </w:rPr>
      </w:pPr>
      <w:r w:rsidRPr="00F71BA1">
        <w:rPr>
          <w:b/>
          <w:bCs/>
          <w:noProof/>
          <w:lang w:val="en-IN"/>
        </w:rPr>
        <w:drawing>
          <wp:inline distT="0" distB="0" distL="0" distR="0" wp14:anchorId="3C348460" wp14:editId="327F77DF">
            <wp:extent cx="5486400" cy="1173480"/>
            <wp:effectExtent l="0" t="0" r="0" b="7620"/>
            <wp:docPr id="110200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06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9C5B" w14:textId="33803BAF" w:rsidR="00981F39" w:rsidRPr="00906ED5" w:rsidRDefault="00981F39" w:rsidP="00981F39">
      <w:pPr>
        <w:rPr>
          <w:lang w:val="en-IN"/>
        </w:rPr>
      </w:pPr>
      <w:r w:rsidRPr="00906ED5">
        <w:rPr>
          <w:b/>
          <w:bCs/>
          <w:lang w:val="en-IN"/>
        </w:rPr>
        <w:t>3. Create Virtual Machines</w:t>
      </w:r>
    </w:p>
    <w:p w14:paraId="0F6B12F2" w14:textId="77777777" w:rsidR="00981F39" w:rsidRPr="00906ED5" w:rsidRDefault="00981F39" w:rsidP="00981F39">
      <w:pPr>
        <w:numPr>
          <w:ilvl w:val="0"/>
          <w:numId w:val="18"/>
        </w:numPr>
        <w:rPr>
          <w:lang w:val="en-IN"/>
        </w:rPr>
      </w:pPr>
      <w:r w:rsidRPr="00906ED5">
        <w:rPr>
          <w:lang w:val="en-IN"/>
        </w:rPr>
        <w:t>Deploy VM1 in Central US and VM2 in West US.</w:t>
      </w:r>
    </w:p>
    <w:p w14:paraId="19C2971F" w14:textId="77777777" w:rsidR="00981F39" w:rsidRDefault="00981F39" w:rsidP="00981F39">
      <w:pPr>
        <w:rPr>
          <w:b/>
          <w:bCs/>
          <w:lang w:val="en-IN"/>
        </w:rPr>
      </w:pPr>
      <w:proofErr w:type="spellStart"/>
      <w:r w:rsidRPr="001E30A2">
        <w:rPr>
          <w:b/>
          <w:bCs/>
          <w:lang w:val="en-IN"/>
        </w:rPr>
        <w:t>az</w:t>
      </w:r>
      <w:proofErr w:type="spellEnd"/>
      <w:r w:rsidRPr="001E30A2">
        <w:rPr>
          <w:b/>
          <w:bCs/>
          <w:lang w:val="en-IN"/>
        </w:rPr>
        <w:t xml:space="preserve"> </w:t>
      </w:r>
      <w:proofErr w:type="spellStart"/>
      <w:r w:rsidRPr="001E30A2">
        <w:rPr>
          <w:b/>
          <w:bCs/>
          <w:lang w:val="en-IN"/>
        </w:rPr>
        <w:t>vm</w:t>
      </w:r>
      <w:proofErr w:type="spellEnd"/>
      <w:r w:rsidRPr="001E30A2">
        <w:rPr>
          <w:b/>
          <w:bCs/>
          <w:lang w:val="en-IN"/>
        </w:rPr>
        <w:t xml:space="preserve"> create --resource-group </w:t>
      </w:r>
      <w:proofErr w:type="spellStart"/>
      <w:r w:rsidRPr="001E30A2">
        <w:rPr>
          <w:b/>
          <w:bCs/>
          <w:lang w:val="en-IN"/>
        </w:rPr>
        <w:t>ResourceGroupCentralUS</w:t>
      </w:r>
      <w:proofErr w:type="spellEnd"/>
      <w:r w:rsidRPr="001E30A2">
        <w:rPr>
          <w:b/>
          <w:bCs/>
          <w:lang w:val="en-IN"/>
        </w:rPr>
        <w:t xml:space="preserve"> --name VM1 --image Ubuntu2204 --</w:t>
      </w:r>
      <w:proofErr w:type="spellStart"/>
      <w:r w:rsidRPr="001E30A2">
        <w:rPr>
          <w:b/>
          <w:bCs/>
          <w:lang w:val="en-IN"/>
        </w:rPr>
        <w:t>vnet</w:t>
      </w:r>
      <w:proofErr w:type="spellEnd"/>
      <w:r w:rsidRPr="001E30A2">
        <w:rPr>
          <w:b/>
          <w:bCs/>
          <w:lang w:val="en-IN"/>
        </w:rPr>
        <w:t xml:space="preserve">-name VNet1 --subnet Subnet1 --admin-username </w:t>
      </w:r>
      <w:proofErr w:type="spellStart"/>
      <w:r w:rsidRPr="001E30A2">
        <w:rPr>
          <w:b/>
          <w:bCs/>
          <w:lang w:val="en-IN"/>
        </w:rPr>
        <w:t>azureuser</w:t>
      </w:r>
      <w:proofErr w:type="spellEnd"/>
      <w:r w:rsidRPr="001E30A2">
        <w:rPr>
          <w:b/>
          <w:bCs/>
          <w:lang w:val="en-IN"/>
        </w:rPr>
        <w:t xml:space="preserve"> --generate-ssh-keys</w:t>
      </w:r>
    </w:p>
    <w:p w14:paraId="3A891D66" w14:textId="30E6C7BF" w:rsidR="00981F39" w:rsidRPr="001E30A2" w:rsidRDefault="00981F39" w:rsidP="00981F39">
      <w:pPr>
        <w:rPr>
          <w:b/>
          <w:bCs/>
          <w:lang w:val="en-IN"/>
        </w:rPr>
      </w:pPr>
      <w:r w:rsidRPr="00981F39">
        <w:rPr>
          <w:b/>
          <w:bCs/>
          <w:lang w:val="en-IN"/>
        </w:rPr>
        <w:lastRenderedPageBreak/>
        <w:drawing>
          <wp:inline distT="0" distB="0" distL="0" distR="0" wp14:anchorId="2089B4A5" wp14:editId="6F56DA28">
            <wp:extent cx="5486400" cy="1266190"/>
            <wp:effectExtent l="0" t="0" r="0" b="0"/>
            <wp:docPr id="179537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75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457F" w14:textId="77777777" w:rsidR="00981F39" w:rsidRDefault="00981F39" w:rsidP="00981F39">
      <w:pPr>
        <w:rPr>
          <w:b/>
          <w:bCs/>
          <w:lang w:val="en-IN"/>
        </w:rPr>
      </w:pPr>
      <w:proofErr w:type="spellStart"/>
      <w:r w:rsidRPr="001E30A2">
        <w:rPr>
          <w:b/>
          <w:bCs/>
          <w:lang w:val="en-IN"/>
        </w:rPr>
        <w:t>az</w:t>
      </w:r>
      <w:proofErr w:type="spellEnd"/>
      <w:r w:rsidRPr="001E30A2">
        <w:rPr>
          <w:b/>
          <w:bCs/>
          <w:lang w:val="en-IN"/>
        </w:rPr>
        <w:t xml:space="preserve"> </w:t>
      </w:r>
      <w:proofErr w:type="spellStart"/>
      <w:r w:rsidRPr="001E30A2">
        <w:rPr>
          <w:b/>
          <w:bCs/>
          <w:lang w:val="en-IN"/>
        </w:rPr>
        <w:t>vm</w:t>
      </w:r>
      <w:proofErr w:type="spellEnd"/>
      <w:r w:rsidRPr="001E30A2">
        <w:rPr>
          <w:b/>
          <w:bCs/>
          <w:lang w:val="en-IN"/>
        </w:rPr>
        <w:t xml:space="preserve"> create --resource-group </w:t>
      </w:r>
      <w:proofErr w:type="spellStart"/>
      <w:r w:rsidRPr="001E30A2">
        <w:rPr>
          <w:b/>
          <w:bCs/>
          <w:lang w:val="en-IN"/>
        </w:rPr>
        <w:t>ResourceGroupWestUS</w:t>
      </w:r>
      <w:proofErr w:type="spellEnd"/>
      <w:r w:rsidRPr="001E30A2">
        <w:rPr>
          <w:b/>
          <w:bCs/>
          <w:lang w:val="en-IN"/>
        </w:rPr>
        <w:t xml:space="preserve"> --name VM2 --image Ubuntu2204 --</w:t>
      </w:r>
      <w:proofErr w:type="spellStart"/>
      <w:r w:rsidRPr="001E30A2">
        <w:rPr>
          <w:b/>
          <w:bCs/>
          <w:lang w:val="en-IN"/>
        </w:rPr>
        <w:t>vnet</w:t>
      </w:r>
      <w:proofErr w:type="spellEnd"/>
      <w:r w:rsidRPr="001E30A2">
        <w:rPr>
          <w:b/>
          <w:bCs/>
          <w:lang w:val="en-IN"/>
        </w:rPr>
        <w:t xml:space="preserve">-name VNet2 --subnet Subnet2 --admin-username </w:t>
      </w:r>
      <w:proofErr w:type="spellStart"/>
      <w:r w:rsidRPr="001E30A2">
        <w:rPr>
          <w:b/>
          <w:bCs/>
          <w:lang w:val="en-IN"/>
        </w:rPr>
        <w:t>azureuser</w:t>
      </w:r>
      <w:proofErr w:type="spellEnd"/>
      <w:r w:rsidRPr="001E30A2">
        <w:rPr>
          <w:b/>
          <w:bCs/>
          <w:lang w:val="en-IN"/>
        </w:rPr>
        <w:t xml:space="preserve"> --generate-ssh-keys</w:t>
      </w:r>
    </w:p>
    <w:p w14:paraId="3390F8E6" w14:textId="5B539C74" w:rsidR="005573F9" w:rsidRDefault="005573F9" w:rsidP="00981F39">
      <w:pPr>
        <w:rPr>
          <w:b/>
          <w:bCs/>
          <w:lang w:val="en-IN"/>
        </w:rPr>
      </w:pPr>
      <w:r w:rsidRPr="005573F9">
        <w:rPr>
          <w:b/>
          <w:bCs/>
          <w:lang w:val="en-IN"/>
        </w:rPr>
        <w:drawing>
          <wp:inline distT="0" distB="0" distL="0" distR="0" wp14:anchorId="31A5E788" wp14:editId="5F847AEF">
            <wp:extent cx="5486400" cy="1964055"/>
            <wp:effectExtent l="0" t="0" r="0" b="0"/>
            <wp:docPr id="45348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0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CAF" w14:textId="77777777" w:rsidR="00981F39" w:rsidRDefault="00981F39" w:rsidP="00981F39">
      <w:pPr>
        <w:rPr>
          <w:b/>
          <w:bCs/>
          <w:lang w:val="en-IN"/>
        </w:rPr>
      </w:pPr>
      <w:r w:rsidRPr="001E30A2">
        <w:rPr>
          <w:b/>
          <w:bCs/>
          <w:noProof/>
          <w:lang w:val="en-IN"/>
        </w:rPr>
        <w:drawing>
          <wp:inline distT="0" distB="0" distL="0" distR="0" wp14:anchorId="02A250D1" wp14:editId="62FF13AD">
            <wp:extent cx="5486400" cy="1135380"/>
            <wp:effectExtent l="0" t="0" r="0" b="7620"/>
            <wp:docPr id="60165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53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BD5B" w14:textId="649D56D8" w:rsidR="00981F39" w:rsidRDefault="00981F39" w:rsidP="00981F3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4. Create V-net Peering </w:t>
      </w:r>
    </w:p>
    <w:p w14:paraId="2AE32659" w14:textId="77777777" w:rsidR="00981F39" w:rsidRDefault="00981F39" w:rsidP="00981F39">
      <w:pPr>
        <w:rPr>
          <w:b/>
          <w:bCs/>
          <w:lang w:val="en-IN"/>
        </w:rPr>
      </w:pPr>
      <w:r w:rsidRPr="001D083F">
        <w:rPr>
          <w:b/>
          <w:bCs/>
          <w:noProof/>
          <w:lang w:val="en-IN"/>
        </w:rPr>
        <w:drawing>
          <wp:inline distT="0" distB="0" distL="0" distR="0" wp14:anchorId="181130D7" wp14:editId="668B5536">
            <wp:extent cx="5486400" cy="1414145"/>
            <wp:effectExtent l="0" t="0" r="0" b="0"/>
            <wp:docPr id="146732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25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EF99" w14:textId="69446E87" w:rsidR="003F72BA" w:rsidRPr="001E30A2" w:rsidRDefault="003F72BA" w:rsidP="00981F39">
      <w:pPr>
        <w:rPr>
          <w:b/>
          <w:bCs/>
          <w:lang w:val="en-IN"/>
        </w:rPr>
      </w:pPr>
      <w:r w:rsidRPr="003F72BA">
        <w:rPr>
          <w:b/>
          <w:bCs/>
          <w:lang w:val="en-IN"/>
        </w:rPr>
        <w:lastRenderedPageBreak/>
        <w:drawing>
          <wp:inline distT="0" distB="0" distL="0" distR="0" wp14:anchorId="015130A6" wp14:editId="0987C75D">
            <wp:extent cx="5486400" cy="1691005"/>
            <wp:effectExtent l="0" t="0" r="0" b="4445"/>
            <wp:docPr id="4579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5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9B58" w14:textId="03ED9A17" w:rsidR="00C377F2" w:rsidRPr="00C377F2" w:rsidRDefault="00981F39" w:rsidP="00C377F2">
      <w:pPr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="00C377F2" w:rsidRPr="00C377F2">
        <w:rPr>
          <w:b/>
          <w:bCs/>
          <w:lang w:val="en-IN"/>
        </w:rPr>
        <w:t>. Test VM Connectivity:</w:t>
      </w:r>
    </w:p>
    <w:p w14:paraId="3A78EF00" w14:textId="4AD8176C" w:rsidR="00C377F2" w:rsidRPr="00C377F2" w:rsidRDefault="003F72BA" w:rsidP="00C377F2">
      <w:pPr>
        <w:numPr>
          <w:ilvl w:val="1"/>
          <w:numId w:val="15"/>
        </w:numPr>
        <w:rPr>
          <w:lang w:val="en-IN"/>
        </w:rPr>
      </w:pPr>
      <w:r>
        <w:rPr>
          <w:lang w:val="en-IN"/>
        </w:rPr>
        <w:t>C</w:t>
      </w:r>
      <w:r w:rsidR="00C377F2" w:rsidRPr="00C377F2">
        <w:rPr>
          <w:lang w:val="en-IN"/>
        </w:rPr>
        <w:t xml:space="preserve">onnect to </w:t>
      </w:r>
      <w:r w:rsidR="00C377F2" w:rsidRPr="00C377F2">
        <w:rPr>
          <w:b/>
          <w:bCs/>
          <w:lang w:val="en-IN"/>
        </w:rPr>
        <w:t>VM1</w:t>
      </w:r>
    </w:p>
    <w:p w14:paraId="269A15B7" w14:textId="3B7708FA" w:rsidR="00A43403" w:rsidRDefault="00C377F2" w:rsidP="00C377F2">
      <w:pPr>
        <w:numPr>
          <w:ilvl w:val="1"/>
          <w:numId w:val="15"/>
        </w:numPr>
        <w:rPr>
          <w:lang w:val="en-IN"/>
        </w:rPr>
      </w:pPr>
      <w:r w:rsidRPr="00C377F2">
        <w:rPr>
          <w:lang w:val="en-IN"/>
        </w:rPr>
        <w:t xml:space="preserve">Ping the private IP address of </w:t>
      </w:r>
      <w:r w:rsidRPr="00C377F2">
        <w:rPr>
          <w:b/>
          <w:bCs/>
          <w:lang w:val="en-IN"/>
        </w:rPr>
        <w:t>VM2</w:t>
      </w:r>
    </w:p>
    <w:p w14:paraId="719E3DEF" w14:textId="7DF259D4" w:rsidR="00C377F2" w:rsidRDefault="00A43403" w:rsidP="00A43403">
      <w:pPr>
        <w:ind w:left="1440"/>
      </w:pPr>
      <w:r w:rsidRPr="00C377F2">
        <w:rPr>
          <w:lang w:val="en-IN"/>
        </w:rPr>
        <w:t>P</w:t>
      </w:r>
      <w:r w:rsidR="00C377F2" w:rsidRPr="00C377F2">
        <w:rPr>
          <w:lang w:val="en-IN"/>
        </w:rPr>
        <w:t>ing</w:t>
      </w:r>
      <w:r>
        <w:rPr>
          <w:lang w:val="en-IN"/>
        </w:rPr>
        <w:t xml:space="preserve"> </w:t>
      </w:r>
      <w:r w:rsidR="00343A26">
        <w:t>1</w:t>
      </w:r>
      <w:r w:rsidRPr="00A43403">
        <w:t>0.</w:t>
      </w:r>
      <w:r w:rsidR="003F72BA">
        <w:t>1</w:t>
      </w:r>
      <w:r w:rsidRPr="00A43403">
        <w:t>.0.4</w:t>
      </w:r>
    </w:p>
    <w:p w14:paraId="350B983E" w14:textId="0B88422D" w:rsidR="00A73918" w:rsidRDefault="003F72BA">
      <w:pPr>
        <w:rPr>
          <w:lang w:val="en-IN"/>
        </w:rPr>
      </w:pPr>
      <w:r w:rsidRPr="003F72BA">
        <w:rPr>
          <w:lang w:val="en-IN"/>
        </w:rPr>
        <w:drawing>
          <wp:inline distT="0" distB="0" distL="0" distR="0" wp14:anchorId="5FE747FD" wp14:editId="6B90760B">
            <wp:extent cx="5166360" cy="2369820"/>
            <wp:effectExtent l="0" t="0" r="0" b="0"/>
            <wp:docPr id="135390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09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13" cy="23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A395" w14:textId="6D4B9A6C" w:rsidR="003F72BA" w:rsidRPr="00C377F2" w:rsidRDefault="003F72BA" w:rsidP="003F72BA">
      <w:pPr>
        <w:numPr>
          <w:ilvl w:val="1"/>
          <w:numId w:val="19"/>
        </w:numPr>
        <w:rPr>
          <w:lang w:val="en-IN"/>
        </w:rPr>
      </w:pPr>
      <w:r>
        <w:rPr>
          <w:lang w:val="en-IN"/>
        </w:rPr>
        <w:t>C</w:t>
      </w:r>
      <w:r w:rsidRPr="00C377F2">
        <w:rPr>
          <w:lang w:val="en-IN"/>
        </w:rPr>
        <w:t xml:space="preserve">onnect to </w:t>
      </w:r>
      <w:r w:rsidRPr="00C377F2">
        <w:rPr>
          <w:b/>
          <w:bCs/>
          <w:lang w:val="en-IN"/>
        </w:rPr>
        <w:t>VM</w:t>
      </w:r>
      <w:r>
        <w:rPr>
          <w:b/>
          <w:bCs/>
          <w:lang w:val="en-IN"/>
        </w:rPr>
        <w:t>2</w:t>
      </w:r>
    </w:p>
    <w:p w14:paraId="495585C9" w14:textId="4D2D808F" w:rsidR="003F72BA" w:rsidRDefault="003F72BA" w:rsidP="003F72BA">
      <w:pPr>
        <w:numPr>
          <w:ilvl w:val="1"/>
          <w:numId w:val="19"/>
        </w:numPr>
        <w:rPr>
          <w:lang w:val="en-IN"/>
        </w:rPr>
      </w:pPr>
      <w:r w:rsidRPr="00C377F2">
        <w:rPr>
          <w:lang w:val="en-IN"/>
        </w:rPr>
        <w:t xml:space="preserve">Ping the private IP address of </w:t>
      </w:r>
      <w:r w:rsidRPr="00C377F2">
        <w:rPr>
          <w:b/>
          <w:bCs/>
          <w:lang w:val="en-IN"/>
        </w:rPr>
        <w:t>VM</w:t>
      </w:r>
      <w:r>
        <w:rPr>
          <w:b/>
          <w:bCs/>
          <w:lang w:val="en-IN"/>
        </w:rPr>
        <w:t>1</w:t>
      </w:r>
    </w:p>
    <w:p w14:paraId="70FA571E" w14:textId="4772E4D0" w:rsidR="003F72BA" w:rsidRDefault="003F72BA" w:rsidP="003F72BA">
      <w:pPr>
        <w:ind w:left="1440"/>
      </w:pPr>
      <w:r w:rsidRPr="00C377F2">
        <w:rPr>
          <w:lang w:val="en-IN"/>
        </w:rPr>
        <w:t>Ping</w:t>
      </w:r>
      <w:r>
        <w:rPr>
          <w:lang w:val="en-IN"/>
        </w:rPr>
        <w:t xml:space="preserve"> </w:t>
      </w:r>
      <w:r>
        <w:t>1</w:t>
      </w:r>
      <w:r w:rsidRPr="00A43403">
        <w:t>0.</w:t>
      </w:r>
      <w:r>
        <w:t>0</w:t>
      </w:r>
      <w:r w:rsidRPr="00A43403">
        <w:t>.</w:t>
      </w:r>
      <w:r>
        <w:t>1</w:t>
      </w:r>
      <w:r w:rsidRPr="00A43403">
        <w:t>.4</w:t>
      </w:r>
    </w:p>
    <w:p w14:paraId="0B106E34" w14:textId="3663DB83" w:rsidR="003F72BA" w:rsidRDefault="003F72BA" w:rsidP="003F72BA">
      <w:r w:rsidRPr="003F72BA">
        <w:drawing>
          <wp:inline distT="0" distB="0" distL="0" distR="0" wp14:anchorId="2FE906C2" wp14:editId="19B515F9">
            <wp:extent cx="4305300" cy="1101952"/>
            <wp:effectExtent l="0" t="0" r="0" b="3175"/>
            <wp:docPr id="149326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67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638" cy="111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E778" w14:textId="77777777" w:rsidR="003F72BA" w:rsidRPr="003F72BA" w:rsidRDefault="003F72BA">
      <w:pPr>
        <w:rPr>
          <w:lang w:val="en-IN"/>
        </w:rPr>
      </w:pPr>
    </w:p>
    <w:sectPr w:rsidR="003F72BA" w:rsidRPr="003F72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44C34"/>
    <w:multiLevelType w:val="multilevel"/>
    <w:tmpl w:val="707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04CFF"/>
    <w:multiLevelType w:val="multilevel"/>
    <w:tmpl w:val="3390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10CD3"/>
    <w:multiLevelType w:val="multilevel"/>
    <w:tmpl w:val="707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5759C"/>
    <w:multiLevelType w:val="multilevel"/>
    <w:tmpl w:val="56C4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A3068"/>
    <w:multiLevelType w:val="multilevel"/>
    <w:tmpl w:val="887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A57AE"/>
    <w:multiLevelType w:val="multilevel"/>
    <w:tmpl w:val="0D3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364D7"/>
    <w:multiLevelType w:val="multilevel"/>
    <w:tmpl w:val="974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61AD6"/>
    <w:multiLevelType w:val="multilevel"/>
    <w:tmpl w:val="69B6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41B3"/>
    <w:multiLevelType w:val="multilevel"/>
    <w:tmpl w:val="706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85CCE"/>
    <w:multiLevelType w:val="multilevel"/>
    <w:tmpl w:val="49B4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101836">
    <w:abstractNumId w:val="8"/>
  </w:num>
  <w:num w:numId="2" w16cid:durableId="1387609799">
    <w:abstractNumId w:val="6"/>
  </w:num>
  <w:num w:numId="3" w16cid:durableId="2126076385">
    <w:abstractNumId w:val="5"/>
  </w:num>
  <w:num w:numId="4" w16cid:durableId="2049336478">
    <w:abstractNumId w:val="4"/>
  </w:num>
  <w:num w:numId="5" w16cid:durableId="307705559">
    <w:abstractNumId w:val="7"/>
  </w:num>
  <w:num w:numId="6" w16cid:durableId="906456241">
    <w:abstractNumId w:val="3"/>
  </w:num>
  <w:num w:numId="7" w16cid:durableId="773132397">
    <w:abstractNumId w:val="2"/>
  </w:num>
  <w:num w:numId="8" w16cid:durableId="1435634270">
    <w:abstractNumId w:val="1"/>
  </w:num>
  <w:num w:numId="9" w16cid:durableId="853541390">
    <w:abstractNumId w:val="0"/>
  </w:num>
  <w:num w:numId="10" w16cid:durableId="987711601">
    <w:abstractNumId w:val="12"/>
  </w:num>
  <w:num w:numId="11" w16cid:durableId="1649433108">
    <w:abstractNumId w:val="14"/>
  </w:num>
  <w:num w:numId="12" w16cid:durableId="24252833">
    <w:abstractNumId w:val="18"/>
  </w:num>
  <w:num w:numId="13" w16cid:durableId="1860702942">
    <w:abstractNumId w:val="17"/>
  </w:num>
  <w:num w:numId="14" w16cid:durableId="1555967459">
    <w:abstractNumId w:val="15"/>
  </w:num>
  <w:num w:numId="15" w16cid:durableId="85999694">
    <w:abstractNumId w:val="11"/>
  </w:num>
  <w:num w:numId="16" w16cid:durableId="314798888">
    <w:abstractNumId w:val="13"/>
  </w:num>
  <w:num w:numId="17" w16cid:durableId="1691830286">
    <w:abstractNumId w:val="16"/>
  </w:num>
  <w:num w:numId="18" w16cid:durableId="878786634">
    <w:abstractNumId w:val="10"/>
  </w:num>
  <w:num w:numId="19" w16cid:durableId="983774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095"/>
    <w:rsid w:val="0015074B"/>
    <w:rsid w:val="0029639D"/>
    <w:rsid w:val="002F0ADE"/>
    <w:rsid w:val="00326F90"/>
    <w:rsid w:val="00343A26"/>
    <w:rsid w:val="003F72BA"/>
    <w:rsid w:val="005573F9"/>
    <w:rsid w:val="00891BE1"/>
    <w:rsid w:val="00981F39"/>
    <w:rsid w:val="00A43403"/>
    <w:rsid w:val="00A73918"/>
    <w:rsid w:val="00AA1D8D"/>
    <w:rsid w:val="00B47730"/>
    <w:rsid w:val="00C377F2"/>
    <w:rsid w:val="00CB0664"/>
    <w:rsid w:val="00D01F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A4EA9"/>
  <w14:defaultImageDpi w14:val="300"/>
  <w15:docId w15:val="{91D0964B-27B5-4017-9466-EAFD3F6D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2024-10-03T02:46:00Z</dcterms:modified>
  <cp:category/>
</cp:coreProperties>
</file>