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21034" w14:textId="77777777" w:rsidR="0019034E" w:rsidRPr="00C377F2" w:rsidRDefault="0019034E" w:rsidP="0019034E">
      <w:pPr>
        <w:rPr>
          <w:b/>
          <w:bCs/>
          <w:lang w:val="en-IN"/>
        </w:rPr>
      </w:pPr>
      <w:r w:rsidRPr="00C377F2">
        <w:rPr>
          <w:b/>
          <w:bCs/>
          <w:lang w:val="en-IN"/>
        </w:rPr>
        <w:t>1. Create a Virtual Network in West US:</w:t>
      </w:r>
    </w:p>
    <w:p w14:paraId="7624557B" w14:textId="77777777" w:rsidR="0019034E" w:rsidRPr="00C377F2" w:rsidRDefault="0019034E" w:rsidP="0019034E">
      <w:pPr>
        <w:numPr>
          <w:ilvl w:val="0"/>
          <w:numId w:val="10"/>
        </w:numPr>
        <w:rPr>
          <w:lang w:val="en-IN"/>
        </w:rPr>
      </w:pPr>
      <w:r w:rsidRPr="00C377F2">
        <w:rPr>
          <w:b/>
          <w:bCs/>
          <w:lang w:val="en-IN"/>
        </w:rPr>
        <w:t>In Azure Portal</w:t>
      </w:r>
      <w:r w:rsidRPr="00C377F2">
        <w:rPr>
          <w:lang w:val="en-IN"/>
        </w:rPr>
        <w:t>:</w:t>
      </w:r>
    </w:p>
    <w:p w14:paraId="6AF05188" w14:textId="77777777" w:rsidR="0019034E" w:rsidRPr="00C377F2" w:rsidRDefault="0019034E" w:rsidP="0019034E">
      <w:pPr>
        <w:numPr>
          <w:ilvl w:val="1"/>
          <w:numId w:val="10"/>
        </w:numPr>
        <w:rPr>
          <w:lang w:val="en-IN"/>
        </w:rPr>
      </w:pPr>
      <w:r w:rsidRPr="00C377F2">
        <w:rPr>
          <w:lang w:val="en-IN"/>
        </w:rPr>
        <w:t>Go to "Virtual networks."</w:t>
      </w:r>
    </w:p>
    <w:p w14:paraId="2074C65E" w14:textId="77777777" w:rsidR="0019034E" w:rsidRPr="00C377F2" w:rsidRDefault="0019034E" w:rsidP="0019034E">
      <w:pPr>
        <w:numPr>
          <w:ilvl w:val="1"/>
          <w:numId w:val="10"/>
        </w:numPr>
        <w:rPr>
          <w:lang w:val="en-IN"/>
        </w:rPr>
      </w:pPr>
      <w:r w:rsidRPr="00C377F2">
        <w:rPr>
          <w:lang w:val="en-IN"/>
        </w:rPr>
        <w:t>Click on "Create."</w:t>
      </w:r>
    </w:p>
    <w:p w14:paraId="3AEAD6A5" w14:textId="77777777" w:rsidR="0019034E" w:rsidRPr="00C377F2" w:rsidRDefault="0019034E" w:rsidP="0019034E">
      <w:pPr>
        <w:numPr>
          <w:ilvl w:val="1"/>
          <w:numId w:val="10"/>
        </w:numPr>
        <w:rPr>
          <w:lang w:val="en-IN"/>
        </w:rPr>
      </w:pPr>
      <w:r w:rsidRPr="00C377F2">
        <w:rPr>
          <w:lang w:val="en-IN"/>
        </w:rPr>
        <w:t xml:space="preserve">Select the </w:t>
      </w:r>
      <w:r w:rsidRPr="00C377F2">
        <w:rPr>
          <w:b/>
          <w:bCs/>
          <w:lang w:val="en-IN"/>
        </w:rPr>
        <w:t>West US</w:t>
      </w:r>
      <w:r w:rsidRPr="00C377F2">
        <w:rPr>
          <w:lang w:val="en-IN"/>
        </w:rPr>
        <w:t xml:space="preserve"> region.</w:t>
      </w:r>
    </w:p>
    <w:p w14:paraId="5E395141" w14:textId="77777777" w:rsidR="0019034E" w:rsidRPr="00C377F2" w:rsidRDefault="0019034E" w:rsidP="0019034E">
      <w:pPr>
        <w:numPr>
          <w:ilvl w:val="1"/>
          <w:numId w:val="10"/>
        </w:numPr>
        <w:rPr>
          <w:lang w:val="en-IN"/>
        </w:rPr>
      </w:pPr>
      <w:r w:rsidRPr="00C377F2">
        <w:rPr>
          <w:lang w:val="en-IN"/>
        </w:rPr>
        <w:t>Define a name, address space (</w:t>
      </w:r>
      <w:r>
        <w:rPr>
          <w:lang w:val="en-IN"/>
        </w:rPr>
        <w:t>2</w:t>
      </w:r>
      <w:r w:rsidRPr="00C377F2">
        <w:rPr>
          <w:lang w:val="en-IN"/>
        </w:rPr>
        <w:t>0.0.0.0/16), and subnets.</w:t>
      </w:r>
    </w:p>
    <w:p w14:paraId="57EF183B" w14:textId="77777777" w:rsidR="0019034E" w:rsidRPr="00C377F2" w:rsidRDefault="0019034E" w:rsidP="0019034E">
      <w:pPr>
        <w:numPr>
          <w:ilvl w:val="1"/>
          <w:numId w:val="10"/>
        </w:numPr>
        <w:rPr>
          <w:lang w:val="en-IN"/>
        </w:rPr>
      </w:pPr>
      <w:r w:rsidRPr="00C377F2">
        <w:rPr>
          <w:lang w:val="en-IN"/>
        </w:rPr>
        <w:t>Review and create the virtual network.</w:t>
      </w:r>
    </w:p>
    <w:p w14:paraId="0A8185AD" w14:textId="77777777" w:rsidR="0019034E" w:rsidRPr="00C377F2" w:rsidRDefault="0019034E" w:rsidP="0019034E">
      <w:pPr>
        <w:rPr>
          <w:b/>
          <w:bCs/>
          <w:lang w:val="en-IN"/>
        </w:rPr>
      </w:pPr>
      <w:r w:rsidRPr="00C377F2">
        <w:rPr>
          <w:b/>
          <w:bCs/>
          <w:lang w:val="en-IN"/>
        </w:rPr>
        <w:t>2. Create Another Virtual Network in South India:</w:t>
      </w:r>
    </w:p>
    <w:p w14:paraId="25F1E317" w14:textId="77777777" w:rsidR="0019034E" w:rsidRPr="00C377F2" w:rsidRDefault="0019034E" w:rsidP="0019034E">
      <w:pPr>
        <w:numPr>
          <w:ilvl w:val="0"/>
          <w:numId w:val="11"/>
        </w:numPr>
        <w:rPr>
          <w:lang w:val="en-IN"/>
        </w:rPr>
      </w:pPr>
      <w:r w:rsidRPr="00C377F2">
        <w:rPr>
          <w:b/>
          <w:bCs/>
          <w:lang w:val="en-IN"/>
        </w:rPr>
        <w:t>In Azure Portal</w:t>
      </w:r>
      <w:r w:rsidRPr="00C377F2">
        <w:rPr>
          <w:lang w:val="en-IN"/>
        </w:rPr>
        <w:t>:</w:t>
      </w:r>
    </w:p>
    <w:p w14:paraId="4BA1A765" w14:textId="77777777" w:rsidR="0019034E" w:rsidRPr="00C377F2" w:rsidRDefault="0019034E" w:rsidP="0019034E">
      <w:pPr>
        <w:numPr>
          <w:ilvl w:val="1"/>
          <w:numId w:val="11"/>
        </w:numPr>
        <w:rPr>
          <w:lang w:val="en-IN"/>
        </w:rPr>
      </w:pPr>
      <w:r w:rsidRPr="00C377F2">
        <w:rPr>
          <w:lang w:val="en-IN"/>
        </w:rPr>
        <w:t xml:space="preserve">Repeat the above steps for </w:t>
      </w:r>
      <w:r w:rsidRPr="00C377F2">
        <w:rPr>
          <w:b/>
          <w:bCs/>
          <w:lang w:val="en-IN"/>
        </w:rPr>
        <w:t>South India</w:t>
      </w:r>
      <w:r w:rsidRPr="00C377F2">
        <w:rPr>
          <w:lang w:val="en-IN"/>
        </w:rPr>
        <w:t>.</w:t>
      </w:r>
    </w:p>
    <w:p w14:paraId="139FB6D2" w14:textId="77777777" w:rsidR="0019034E" w:rsidRPr="00C377F2" w:rsidRDefault="0019034E" w:rsidP="0019034E">
      <w:pPr>
        <w:numPr>
          <w:ilvl w:val="1"/>
          <w:numId w:val="11"/>
        </w:numPr>
        <w:rPr>
          <w:lang w:val="en-IN"/>
        </w:rPr>
      </w:pPr>
      <w:r w:rsidRPr="00C377F2">
        <w:rPr>
          <w:lang w:val="en-IN"/>
        </w:rPr>
        <w:t>Name the virtual network and provide an address space (</w:t>
      </w:r>
      <w:r>
        <w:rPr>
          <w:lang w:val="en-IN"/>
        </w:rPr>
        <w:t>1</w:t>
      </w:r>
      <w:r w:rsidRPr="00C377F2">
        <w:rPr>
          <w:lang w:val="en-IN"/>
        </w:rPr>
        <w:t>0.1.0.0/16).</w:t>
      </w:r>
    </w:p>
    <w:p w14:paraId="713543B1" w14:textId="77777777" w:rsidR="0019034E" w:rsidRDefault="0019034E" w:rsidP="0019034E">
      <w:pPr>
        <w:numPr>
          <w:ilvl w:val="1"/>
          <w:numId w:val="11"/>
        </w:numPr>
        <w:rPr>
          <w:lang w:val="en-IN"/>
        </w:rPr>
      </w:pPr>
      <w:r w:rsidRPr="00C377F2">
        <w:rPr>
          <w:lang w:val="en-IN"/>
        </w:rPr>
        <w:t>Add subnets and deploy.</w:t>
      </w:r>
    </w:p>
    <w:p w14:paraId="2372E05A" w14:textId="77777777" w:rsidR="0019034E" w:rsidRDefault="0019034E" w:rsidP="0019034E">
      <w:pPr>
        <w:rPr>
          <w:lang w:val="en-IN"/>
        </w:rPr>
      </w:pPr>
    </w:p>
    <w:p w14:paraId="0915AAB3" w14:textId="77777777" w:rsidR="0019034E" w:rsidRDefault="0019034E" w:rsidP="0019034E">
      <w:pPr>
        <w:rPr>
          <w:lang w:val="en-IN"/>
        </w:rPr>
      </w:pPr>
    </w:p>
    <w:p w14:paraId="1F424BE1" w14:textId="77777777" w:rsidR="0019034E" w:rsidRPr="00C377F2" w:rsidRDefault="0019034E" w:rsidP="0019034E">
      <w:pPr>
        <w:rPr>
          <w:lang w:val="en-IN"/>
        </w:rPr>
      </w:pPr>
      <w:r w:rsidRPr="00C377F2">
        <w:rPr>
          <w:noProof/>
          <w:lang w:val="en-IN"/>
        </w:rPr>
        <w:drawing>
          <wp:inline distT="0" distB="0" distL="0" distR="0" wp14:anchorId="45F6BC98" wp14:editId="25ADFF58">
            <wp:extent cx="5486400" cy="1068070"/>
            <wp:effectExtent l="0" t="0" r="0" b="0"/>
            <wp:docPr id="842539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393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A8B7" w14:textId="77777777" w:rsidR="0019034E" w:rsidRDefault="0019034E" w:rsidP="0019034E">
      <w:pPr>
        <w:rPr>
          <w:b/>
          <w:bCs/>
          <w:lang w:val="en-IN"/>
        </w:rPr>
      </w:pPr>
    </w:p>
    <w:p w14:paraId="5006543D" w14:textId="77777777" w:rsidR="0019034E" w:rsidRDefault="0019034E" w:rsidP="0019034E">
      <w:pPr>
        <w:rPr>
          <w:b/>
          <w:bCs/>
          <w:lang w:val="en-IN"/>
        </w:rPr>
      </w:pPr>
    </w:p>
    <w:p w14:paraId="1DDA873F" w14:textId="77777777" w:rsidR="0019034E" w:rsidRPr="00C377F2" w:rsidRDefault="0019034E" w:rsidP="0019034E">
      <w:pPr>
        <w:rPr>
          <w:b/>
          <w:bCs/>
          <w:lang w:val="en-IN"/>
        </w:rPr>
      </w:pPr>
      <w:r w:rsidRPr="00C377F2">
        <w:rPr>
          <w:b/>
          <w:bCs/>
          <w:lang w:val="en-IN"/>
        </w:rPr>
        <w:t>3. Deploy a Virtual Machine in West US:</w:t>
      </w:r>
    </w:p>
    <w:p w14:paraId="6383429E" w14:textId="77777777" w:rsidR="0019034E" w:rsidRPr="00C377F2" w:rsidRDefault="0019034E" w:rsidP="0019034E">
      <w:pPr>
        <w:numPr>
          <w:ilvl w:val="0"/>
          <w:numId w:val="12"/>
        </w:numPr>
        <w:rPr>
          <w:lang w:val="en-IN"/>
        </w:rPr>
      </w:pPr>
      <w:r w:rsidRPr="00C377F2">
        <w:rPr>
          <w:b/>
          <w:bCs/>
          <w:lang w:val="en-IN"/>
        </w:rPr>
        <w:t>In Azure Portal</w:t>
      </w:r>
      <w:r w:rsidRPr="00C377F2">
        <w:rPr>
          <w:lang w:val="en-IN"/>
        </w:rPr>
        <w:t>:</w:t>
      </w:r>
    </w:p>
    <w:p w14:paraId="3D9F9339" w14:textId="77777777" w:rsidR="0019034E" w:rsidRPr="00C377F2" w:rsidRDefault="0019034E" w:rsidP="0019034E">
      <w:pPr>
        <w:numPr>
          <w:ilvl w:val="1"/>
          <w:numId w:val="12"/>
        </w:numPr>
        <w:rPr>
          <w:lang w:val="en-IN"/>
        </w:rPr>
      </w:pPr>
      <w:r w:rsidRPr="00C377F2">
        <w:rPr>
          <w:lang w:val="en-IN"/>
        </w:rPr>
        <w:t>Go to "Virtual Machines."</w:t>
      </w:r>
    </w:p>
    <w:p w14:paraId="2DDFB3CC" w14:textId="77777777" w:rsidR="0019034E" w:rsidRPr="00C377F2" w:rsidRDefault="0019034E" w:rsidP="0019034E">
      <w:pPr>
        <w:numPr>
          <w:ilvl w:val="1"/>
          <w:numId w:val="12"/>
        </w:numPr>
        <w:rPr>
          <w:lang w:val="en-IN"/>
        </w:rPr>
      </w:pPr>
      <w:r w:rsidRPr="00C377F2">
        <w:rPr>
          <w:lang w:val="en-IN"/>
        </w:rPr>
        <w:t>Click "Create."</w:t>
      </w:r>
    </w:p>
    <w:p w14:paraId="7A015486" w14:textId="77777777" w:rsidR="0019034E" w:rsidRPr="00C377F2" w:rsidRDefault="0019034E" w:rsidP="0019034E">
      <w:pPr>
        <w:numPr>
          <w:ilvl w:val="1"/>
          <w:numId w:val="12"/>
        </w:numPr>
        <w:rPr>
          <w:lang w:val="en-IN"/>
        </w:rPr>
      </w:pPr>
      <w:r w:rsidRPr="00C377F2">
        <w:rPr>
          <w:lang w:val="en-IN"/>
        </w:rPr>
        <w:t xml:space="preserve">Select </w:t>
      </w:r>
      <w:r w:rsidRPr="00C377F2">
        <w:rPr>
          <w:b/>
          <w:bCs/>
          <w:lang w:val="en-IN"/>
        </w:rPr>
        <w:t>West US</w:t>
      </w:r>
      <w:r w:rsidRPr="00C377F2">
        <w:rPr>
          <w:lang w:val="en-IN"/>
        </w:rPr>
        <w:t xml:space="preserve"> for the region.</w:t>
      </w:r>
    </w:p>
    <w:p w14:paraId="20149A75" w14:textId="77777777" w:rsidR="0019034E" w:rsidRPr="00C377F2" w:rsidRDefault="0019034E" w:rsidP="0019034E">
      <w:pPr>
        <w:numPr>
          <w:ilvl w:val="1"/>
          <w:numId w:val="12"/>
        </w:numPr>
        <w:rPr>
          <w:lang w:val="en-IN"/>
        </w:rPr>
      </w:pPr>
      <w:r w:rsidRPr="00C377F2">
        <w:rPr>
          <w:lang w:val="en-IN"/>
        </w:rPr>
        <w:t xml:space="preserve">Assign the VM to the </w:t>
      </w:r>
      <w:r w:rsidRPr="00C377F2">
        <w:rPr>
          <w:b/>
          <w:bCs/>
          <w:lang w:val="en-IN"/>
        </w:rPr>
        <w:t>West US Virtual Network</w:t>
      </w:r>
      <w:r w:rsidRPr="00C377F2">
        <w:rPr>
          <w:lang w:val="en-IN"/>
        </w:rPr>
        <w:t xml:space="preserve"> created earlier.</w:t>
      </w:r>
    </w:p>
    <w:p w14:paraId="5176450F" w14:textId="77777777" w:rsidR="0019034E" w:rsidRPr="00C377F2" w:rsidRDefault="0019034E" w:rsidP="0019034E">
      <w:pPr>
        <w:numPr>
          <w:ilvl w:val="1"/>
          <w:numId w:val="12"/>
        </w:numPr>
        <w:rPr>
          <w:lang w:val="en-IN"/>
        </w:rPr>
      </w:pPr>
      <w:r w:rsidRPr="00C377F2">
        <w:rPr>
          <w:lang w:val="en-IN"/>
        </w:rPr>
        <w:lastRenderedPageBreak/>
        <w:t>Choose an OS image (</w:t>
      </w:r>
      <w:r>
        <w:rPr>
          <w:lang w:val="en-IN"/>
        </w:rPr>
        <w:t>windows</w:t>
      </w:r>
      <w:r w:rsidRPr="00C377F2">
        <w:rPr>
          <w:lang w:val="en-IN"/>
        </w:rPr>
        <w:t>), size, authentication, and storage.</w:t>
      </w:r>
    </w:p>
    <w:p w14:paraId="41442006" w14:textId="77777777" w:rsidR="0019034E" w:rsidRDefault="0019034E" w:rsidP="0019034E">
      <w:pPr>
        <w:numPr>
          <w:ilvl w:val="1"/>
          <w:numId w:val="12"/>
        </w:numPr>
        <w:rPr>
          <w:lang w:val="en-IN"/>
        </w:rPr>
      </w:pPr>
      <w:r w:rsidRPr="00C377F2">
        <w:rPr>
          <w:lang w:val="en-IN"/>
        </w:rPr>
        <w:t>Complete the setup and launch the VM.</w:t>
      </w:r>
    </w:p>
    <w:p w14:paraId="6D8D5C45" w14:textId="77777777" w:rsidR="0019034E" w:rsidRDefault="0019034E" w:rsidP="0019034E">
      <w:pPr>
        <w:rPr>
          <w:lang w:val="en-IN"/>
        </w:rPr>
      </w:pPr>
      <w:r w:rsidRPr="00A43403">
        <w:rPr>
          <w:noProof/>
          <w:lang w:val="en-IN"/>
        </w:rPr>
        <w:drawing>
          <wp:inline distT="0" distB="0" distL="0" distR="0" wp14:anchorId="1F298A91" wp14:editId="17B5ADFA">
            <wp:extent cx="5486400" cy="3860165"/>
            <wp:effectExtent l="0" t="0" r="0" b="6985"/>
            <wp:docPr id="98513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1368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B7F4" w14:textId="77777777" w:rsidR="0019034E" w:rsidRDefault="0019034E" w:rsidP="0019034E">
      <w:pPr>
        <w:rPr>
          <w:lang w:val="en-IN"/>
        </w:rPr>
      </w:pPr>
      <w:r w:rsidRPr="00A43403">
        <w:rPr>
          <w:noProof/>
          <w:lang w:val="en-IN"/>
        </w:rPr>
        <w:drawing>
          <wp:inline distT="0" distB="0" distL="0" distR="0" wp14:anchorId="2FE0065F" wp14:editId="406126FB">
            <wp:extent cx="5486400" cy="1872615"/>
            <wp:effectExtent l="0" t="0" r="0" b="0"/>
            <wp:docPr id="4253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1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F344" w14:textId="77777777" w:rsidR="0019034E" w:rsidRPr="00C377F2" w:rsidRDefault="0019034E" w:rsidP="0019034E">
      <w:pPr>
        <w:rPr>
          <w:lang w:val="en-IN"/>
        </w:rPr>
      </w:pPr>
    </w:p>
    <w:p w14:paraId="282B5990" w14:textId="77777777" w:rsidR="0019034E" w:rsidRPr="00C377F2" w:rsidRDefault="0019034E" w:rsidP="0019034E">
      <w:pPr>
        <w:rPr>
          <w:b/>
          <w:bCs/>
          <w:lang w:val="en-IN"/>
        </w:rPr>
      </w:pPr>
      <w:r w:rsidRPr="00C377F2">
        <w:rPr>
          <w:b/>
          <w:bCs/>
          <w:lang w:val="en-IN"/>
        </w:rPr>
        <w:t>4. Deploy a Virtual Machine in South India:</w:t>
      </w:r>
    </w:p>
    <w:p w14:paraId="2217A57B" w14:textId="77777777" w:rsidR="0019034E" w:rsidRPr="00C377F2" w:rsidRDefault="0019034E" w:rsidP="0019034E">
      <w:pPr>
        <w:numPr>
          <w:ilvl w:val="0"/>
          <w:numId w:val="13"/>
        </w:numPr>
        <w:rPr>
          <w:lang w:val="en-IN"/>
        </w:rPr>
      </w:pPr>
      <w:r w:rsidRPr="00C377F2">
        <w:rPr>
          <w:b/>
          <w:bCs/>
          <w:lang w:val="en-IN"/>
        </w:rPr>
        <w:t>In Azure Portal</w:t>
      </w:r>
      <w:r w:rsidRPr="00C377F2">
        <w:rPr>
          <w:lang w:val="en-IN"/>
        </w:rPr>
        <w:t>:</w:t>
      </w:r>
    </w:p>
    <w:p w14:paraId="0034340F" w14:textId="77777777" w:rsidR="0019034E" w:rsidRPr="00C377F2" w:rsidRDefault="0019034E" w:rsidP="0019034E">
      <w:pPr>
        <w:numPr>
          <w:ilvl w:val="1"/>
          <w:numId w:val="13"/>
        </w:numPr>
        <w:rPr>
          <w:lang w:val="en-IN"/>
        </w:rPr>
      </w:pPr>
      <w:r w:rsidRPr="00C377F2">
        <w:rPr>
          <w:lang w:val="en-IN"/>
        </w:rPr>
        <w:t xml:space="preserve">Repeat the steps to create another virtual machine in </w:t>
      </w:r>
      <w:r w:rsidRPr="00C377F2">
        <w:rPr>
          <w:b/>
          <w:bCs/>
          <w:lang w:val="en-IN"/>
        </w:rPr>
        <w:t>South India</w:t>
      </w:r>
      <w:r w:rsidRPr="00C377F2">
        <w:rPr>
          <w:lang w:val="en-IN"/>
        </w:rPr>
        <w:t>.</w:t>
      </w:r>
    </w:p>
    <w:p w14:paraId="6DBDC4CA" w14:textId="77777777" w:rsidR="0019034E" w:rsidRPr="00C377F2" w:rsidRDefault="0019034E" w:rsidP="0019034E">
      <w:pPr>
        <w:numPr>
          <w:ilvl w:val="1"/>
          <w:numId w:val="13"/>
        </w:numPr>
        <w:rPr>
          <w:lang w:val="en-IN"/>
        </w:rPr>
      </w:pPr>
      <w:r w:rsidRPr="00C377F2">
        <w:rPr>
          <w:lang w:val="en-IN"/>
        </w:rPr>
        <w:t xml:space="preserve">Make sure the VM is connected to the </w:t>
      </w:r>
      <w:r w:rsidRPr="00C377F2">
        <w:rPr>
          <w:b/>
          <w:bCs/>
          <w:lang w:val="en-IN"/>
        </w:rPr>
        <w:t>South India Virtual Network</w:t>
      </w:r>
      <w:r w:rsidRPr="00C377F2">
        <w:rPr>
          <w:lang w:val="en-IN"/>
        </w:rPr>
        <w:t>.</w:t>
      </w:r>
    </w:p>
    <w:p w14:paraId="24337312" w14:textId="77777777" w:rsidR="0019034E" w:rsidRDefault="0019034E" w:rsidP="0019034E">
      <w:pPr>
        <w:numPr>
          <w:ilvl w:val="1"/>
          <w:numId w:val="13"/>
        </w:numPr>
        <w:rPr>
          <w:lang w:val="en-IN"/>
        </w:rPr>
      </w:pPr>
      <w:r w:rsidRPr="00C377F2">
        <w:rPr>
          <w:lang w:val="en-IN"/>
        </w:rPr>
        <w:lastRenderedPageBreak/>
        <w:t>Complete deployment.</w:t>
      </w:r>
    </w:p>
    <w:p w14:paraId="64D23ACD" w14:textId="77777777" w:rsidR="0019034E" w:rsidRDefault="0019034E" w:rsidP="0019034E">
      <w:pPr>
        <w:rPr>
          <w:lang w:val="en-IN"/>
        </w:rPr>
      </w:pPr>
      <w:r w:rsidRPr="00891BE1">
        <w:rPr>
          <w:noProof/>
          <w:lang w:val="en-IN"/>
        </w:rPr>
        <w:drawing>
          <wp:inline distT="0" distB="0" distL="0" distR="0" wp14:anchorId="6A213510" wp14:editId="16FD8467">
            <wp:extent cx="5486400" cy="2793365"/>
            <wp:effectExtent l="0" t="0" r="0" b="6985"/>
            <wp:docPr id="1840845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459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AC54" w14:textId="77777777" w:rsidR="0019034E" w:rsidRDefault="0019034E" w:rsidP="0019034E">
      <w:pPr>
        <w:rPr>
          <w:lang w:val="en-IN"/>
        </w:rPr>
      </w:pPr>
      <w:r w:rsidRPr="00A43403">
        <w:rPr>
          <w:noProof/>
          <w:lang w:val="en-IN"/>
        </w:rPr>
        <w:drawing>
          <wp:inline distT="0" distB="0" distL="0" distR="0" wp14:anchorId="16CD11E0" wp14:editId="54338987">
            <wp:extent cx="5486400" cy="2231390"/>
            <wp:effectExtent l="0" t="0" r="0" b="0"/>
            <wp:docPr id="196142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27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F4E6" w14:textId="77777777" w:rsidR="0019034E" w:rsidRDefault="0019034E" w:rsidP="0019034E">
      <w:pPr>
        <w:rPr>
          <w:lang w:val="en-IN"/>
        </w:rPr>
      </w:pPr>
    </w:p>
    <w:p w14:paraId="2A98E210" w14:textId="77777777" w:rsidR="0019034E" w:rsidRPr="00C377F2" w:rsidRDefault="0019034E" w:rsidP="0019034E">
      <w:pPr>
        <w:rPr>
          <w:lang w:val="en-IN"/>
        </w:rPr>
      </w:pPr>
    </w:p>
    <w:p w14:paraId="5CE8CA41" w14:textId="516AFF3C" w:rsidR="0019034E" w:rsidRPr="0019034E" w:rsidRDefault="0019034E" w:rsidP="0019034E">
      <w:pPr>
        <w:rPr>
          <w:b/>
          <w:bCs/>
          <w:lang w:val="en-IN"/>
        </w:rPr>
      </w:pPr>
      <w:r>
        <w:rPr>
          <w:b/>
          <w:bCs/>
          <w:lang w:val="en-IN"/>
        </w:rPr>
        <w:t>5</w:t>
      </w:r>
      <w:r w:rsidRPr="0019034E">
        <w:rPr>
          <w:b/>
          <w:bCs/>
          <w:lang w:val="en-IN"/>
        </w:rPr>
        <w:t>. Assign a Static IP Address to the VM:</w:t>
      </w:r>
    </w:p>
    <w:p w14:paraId="69A3F4A8" w14:textId="77777777" w:rsidR="0019034E" w:rsidRPr="0019034E" w:rsidRDefault="0019034E" w:rsidP="0019034E">
      <w:pPr>
        <w:numPr>
          <w:ilvl w:val="0"/>
          <w:numId w:val="16"/>
        </w:numPr>
        <w:rPr>
          <w:lang w:val="en-IN"/>
        </w:rPr>
      </w:pPr>
      <w:r w:rsidRPr="0019034E">
        <w:rPr>
          <w:b/>
          <w:bCs/>
          <w:lang w:val="en-IN"/>
        </w:rPr>
        <w:t>In Azure Portal</w:t>
      </w:r>
      <w:r w:rsidRPr="0019034E">
        <w:rPr>
          <w:lang w:val="en-IN"/>
        </w:rPr>
        <w:t>:</w:t>
      </w:r>
    </w:p>
    <w:p w14:paraId="51EDB117" w14:textId="77777777" w:rsidR="0019034E" w:rsidRPr="0019034E" w:rsidRDefault="0019034E" w:rsidP="0019034E">
      <w:pPr>
        <w:numPr>
          <w:ilvl w:val="1"/>
          <w:numId w:val="16"/>
        </w:numPr>
        <w:rPr>
          <w:lang w:val="en-IN"/>
        </w:rPr>
      </w:pPr>
      <w:r w:rsidRPr="0019034E">
        <w:rPr>
          <w:lang w:val="en-IN"/>
        </w:rPr>
        <w:t xml:space="preserve">Once the VM is deployed, navigate to the </w:t>
      </w:r>
      <w:r w:rsidRPr="0019034E">
        <w:rPr>
          <w:b/>
          <w:bCs/>
          <w:lang w:val="en-IN"/>
        </w:rPr>
        <w:t>Virtual Machine</w:t>
      </w:r>
      <w:r w:rsidRPr="0019034E">
        <w:rPr>
          <w:lang w:val="en-IN"/>
        </w:rPr>
        <w:t xml:space="preserve"> you just created.</w:t>
      </w:r>
    </w:p>
    <w:p w14:paraId="26AF93F4" w14:textId="77777777" w:rsidR="0019034E" w:rsidRPr="0019034E" w:rsidRDefault="0019034E" w:rsidP="0019034E">
      <w:pPr>
        <w:numPr>
          <w:ilvl w:val="1"/>
          <w:numId w:val="16"/>
        </w:numPr>
        <w:rPr>
          <w:lang w:val="en-IN"/>
        </w:rPr>
      </w:pPr>
      <w:r w:rsidRPr="0019034E">
        <w:rPr>
          <w:lang w:val="en-IN"/>
        </w:rPr>
        <w:t xml:space="preserve">Under the "Settings" section, click on </w:t>
      </w:r>
      <w:r w:rsidRPr="0019034E">
        <w:rPr>
          <w:b/>
          <w:bCs/>
          <w:lang w:val="en-IN"/>
        </w:rPr>
        <w:t>Networking</w:t>
      </w:r>
      <w:r w:rsidRPr="0019034E">
        <w:rPr>
          <w:lang w:val="en-IN"/>
        </w:rPr>
        <w:t>.</w:t>
      </w:r>
    </w:p>
    <w:p w14:paraId="38CBADE4" w14:textId="77777777" w:rsidR="0019034E" w:rsidRPr="0019034E" w:rsidRDefault="0019034E" w:rsidP="0019034E">
      <w:pPr>
        <w:numPr>
          <w:ilvl w:val="1"/>
          <w:numId w:val="16"/>
        </w:numPr>
        <w:rPr>
          <w:lang w:val="en-IN"/>
        </w:rPr>
      </w:pPr>
      <w:r w:rsidRPr="0019034E">
        <w:rPr>
          <w:lang w:val="en-IN"/>
        </w:rPr>
        <w:t xml:space="preserve">Under the "Network Interface" section, click on the </w:t>
      </w:r>
      <w:r w:rsidRPr="0019034E">
        <w:rPr>
          <w:b/>
          <w:bCs/>
          <w:lang w:val="en-IN"/>
        </w:rPr>
        <w:t>network interface</w:t>
      </w:r>
      <w:r w:rsidRPr="0019034E">
        <w:rPr>
          <w:lang w:val="en-IN"/>
        </w:rPr>
        <w:t xml:space="preserve"> associated with the VM.</w:t>
      </w:r>
    </w:p>
    <w:p w14:paraId="78DACAC8" w14:textId="77777777" w:rsidR="0019034E" w:rsidRPr="0019034E" w:rsidRDefault="0019034E" w:rsidP="0019034E">
      <w:pPr>
        <w:numPr>
          <w:ilvl w:val="1"/>
          <w:numId w:val="16"/>
        </w:numPr>
        <w:rPr>
          <w:lang w:val="en-IN"/>
        </w:rPr>
      </w:pPr>
      <w:r w:rsidRPr="0019034E">
        <w:rPr>
          <w:lang w:val="en-IN"/>
        </w:rPr>
        <w:t xml:space="preserve">In the network interface settings, click on </w:t>
      </w:r>
      <w:r w:rsidRPr="0019034E">
        <w:rPr>
          <w:b/>
          <w:bCs/>
          <w:lang w:val="en-IN"/>
        </w:rPr>
        <w:t>IP configurations</w:t>
      </w:r>
      <w:r w:rsidRPr="0019034E">
        <w:rPr>
          <w:lang w:val="en-IN"/>
        </w:rPr>
        <w:t>.</w:t>
      </w:r>
    </w:p>
    <w:p w14:paraId="7CA25B61" w14:textId="77777777" w:rsidR="0019034E" w:rsidRPr="0019034E" w:rsidRDefault="0019034E" w:rsidP="0019034E">
      <w:pPr>
        <w:numPr>
          <w:ilvl w:val="1"/>
          <w:numId w:val="16"/>
        </w:numPr>
        <w:rPr>
          <w:lang w:val="en-IN"/>
        </w:rPr>
      </w:pPr>
      <w:r w:rsidRPr="0019034E">
        <w:rPr>
          <w:lang w:val="en-IN"/>
        </w:rPr>
        <w:lastRenderedPageBreak/>
        <w:t xml:space="preserve">Select the </w:t>
      </w:r>
      <w:r w:rsidRPr="0019034E">
        <w:rPr>
          <w:b/>
          <w:bCs/>
          <w:lang w:val="en-IN"/>
        </w:rPr>
        <w:t>IP configuration</w:t>
      </w:r>
      <w:r w:rsidRPr="0019034E">
        <w:rPr>
          <w:lang w:val="en-IN"/>
        </w:rPr>
        <w:t xml:space="preserve"> (usually named ipconfig1).</w:t>
      </w:r>
    </w:p>
    <w:p w14:paraId="7B989AD6" w14:textId="77777777" w:rsidR="0019034E" w:rsidRPr="0019034E" w:rsidRDefault="0019034E" w:rsidP="0019034E">
      <w:pPr>
        <w:numPr>
          <w:ilvl w:val="1"/>
          <w:numId w:val="16"/>
        </w:numPr>
        <w:rPr>
          <w:lang w:val="en-IN"/>
        </w:rPr>
      </w:pPr>
      <w:r w:rsidRPr="0019034E">
        <w:rPr>
          <w:lang w:val="en-IN"/>
        </w:rPr>
        <w:t xml:space="preserve">Under </w:t>
      </w:r>
      <w:r w:rsidRPr="0019034E">
        <w:rPr>
          <w:b/>
          <w:bCs/>
          <w:lang w:val="en-IN"/>
        </w:rPr>
        <w:t>Assignment</w:t>
      </w:r>
      <w:r w:rsidRPr="0019034E">
        <w:rPr>
          <w:lang w:val="en-IN"/>
        </w:rPr>
        <w:t xml:space="preserve">, change the </w:t>
      </w:r>
      <w:r w:rsidRPr="0019034E">
        <w:rPr>
          <w:b/>
          <w:bCs/>
          <w:lang w:val="en-IN"/>
        </w:rPr>
        <w:t>IP address assignment</w:t>
      </w:r>
      <w:r w:rsidRPr="0019034E">
        <w:rPr>
          <w:lang w:val="en-IN"/>
        </w:rPr>
        <w:t xml:space="preserve"> from </w:t>
      </w:r>
      <w:r w:rsidRPr="0019034E">
        <w:rPr>
          <w:b/>
          <w:bCs/>
          <w:lang w:val="en-IN"/>
        </w:rPr>
        <w:t>Dynamic</w:t>
      </w:r>
      <w:r w:rsidRPr="0019034E">
        <w:rPr>
          <w:lang w:val="en-IN"/>
        </w:rPr>
        <w:t xml:space="preserve"> to </w:t>
      </w:r>
      <w:r w:rsidRPr="0019034E">
        <w:rPr>
          <w:b/>
          <w:bCs/>
          <w:lang w:val="en-IN"/>
        </w:rPr>
        <w:t>Static</w:t>
      </w:r>
      <w:r w:rsidRPr="0019034E">
        <w:rPr>
          <w:lang w:val="en-IN"/>
        </w:rPr>
        <w:t>.</w:t>
      </w:r>
    </w:p>
    <w:p w14:paraId="2878F4A9" w14:textId="77777777" w:rsidR="0019034E" w:rsidRPr="0019034E" w:rsidRDefault="0019034E" w:rsidP="0019034E">
      <w:pPr>
        <w:numPr>
          <w:ilvl w:val="1"/>
          <w:numId w:val="16"/>
        </w:numPr>
        <w:rPr>
          <w:lang w:val="en-IN"/>
        </w:rPr>
      </w:pPr>
      <w:r w:rsidRPr="0019034E">
        <w:rPr>
          <w:lang w:val="en-IN"/>
        </w:rPr>
        <w:t>Click "Save."</w:t>
      </w:r>
    </w:p>
    <w:p w14:paraId="355E9754" w14:textId="08099B90" w:rsidR="00442701" w:rsidRDefault="0019034E">
      <w:r w:rsidRPr="0019034E">
        <w:drawing>
          <wp:inline distT="0" distB="0" distL="0" distR="0" wp14:anchorId="73A1912A" wp14:editId="184AFEC2">
            <wp:extent cx="5471634" cy="6111770"/>
            <wp:effectExtent l="0" t="0" r="0" b="3810"/>
            <wp:docPr id="724734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344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7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910CD3"/>
    <w:multiLevelType w:val="multilevel"/>
    <w:tmpl w:val="707C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F5759C"/>
    <w:multiLevelType w:val="multilevel"/>
    <w:tmpl w:val="56C4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4A57AE"/>
    <w:multiLevelType w:val="multilevel"/>
    <w:tmpl w:val="0D3A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5364D7"/>
    <w:multiLevelType w:val="multilevel"/>
    <w:tmpl w:val="974E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A141D6"/>
    <w:multiLevelType w:val="multilevel"/>
    <w:tmpl w:val="F7B8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DB41B3"/>
    <w:multiLevelType w:val="multilevel"/>
    <w:tmpl w:val="706E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685CCE"/>
    <w:multiLevelType w:val="multilevel"/>
    <w:tmpl w:val="49B4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1901364">
    <w:abstractNumId w:val="8"/>
  </w:num>
  <w:num w:numId="2" w16cid:durableId="1860193895">
    <w:abstractNumId w:val="6"/>
  </w:num>
  <w:num w:numId="3" w16cid:durableId="1495947665">
    <w:abstractNumId w:val="5"/>
  </w:num>
  <w:num w:numId="4" w16cid:durableId="995188070">
    <w:abstractNumId w:val="4"/>
  </w:num>
  <w:num w:numId="5" w16cid:durableId="1658534183">
    <w:abstractNumId w:val="7"/>
  </w:num>
  <w:num w:numId="6" w16cid:durableId="327556993">
    <w:abstractNumId w:val="3"/>
  </w:num>
  <w:num w:numId="7" w16cid:durableId="222714582">
    <w:abstractNumId w:val="2"/>
  </w:num>
  <w:num w:numId="8" w16cid:durableId="273364977">
    <w:abstractNumId w:val="1"/>
  </w:num>
  <w:num w:numId="9" w16cid:durableId="1205364801">
    <w:abstractNumId w:val="0"/>
  </w:num>
  <w:num w:numId="10" w16cid:durableId="987711601">
    <w:abstractNumId w:val="10"/>
  </w:num>
  <w:num w:numId="11" w16cid:durableId="1649433108">
    <w:abstractNumId w:val="11"/>
  </w:num>
  <w:num w:numId="12" w16cid:durableId="24252833">
    <w:abstractNumId w:val="15"/>
  </w:num>
  <w:num w:numId="13" w16cid:durableId="1860702942">
    <w:abstractNumId w:val="14"/>
  </w:num>
  <w:num w:numId="14" w16cid:durableId="1555967459">
    <w:abstractNumId w:val="12"/>
  </w:num>
  <w:num w:numId="15" w16cid:durableId="85999694">
    <w:abstractNumId w:val="9"/>
  </w:num>
  <w:num w:numId="16" w16cid:durableId="12642686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034E"/>
    <w:rsid w:val="0029639D"/>
    <w:rsid w:val="00326F90"/>
    <w:rsid w:val="00442701"/>
    <w:rsid w:val="0073224C"/>
    <w:rsid w:val="008A2D5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64E417"/>
  <w14:defaultImageDpi w14:val="300"/>
  <w15:docId w15:val="{53E5653D-5EB5-46F5-84EE-9840DF607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2</cp:revision>
  <dcterms:created xsi:type="dcterms:W3CDTF">2013-12-23T23:15:00Z</dcterms:created>
  <dcterms:modified xsi:type="dcterms:W3CDTF">2024-09-26T09:53:00Z</dcterms:modified>
  <cp:category/>
</cp:coreProperties>
</file>