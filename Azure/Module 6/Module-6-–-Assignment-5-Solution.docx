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FAB9" w14:textId="77777777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1. Use the Previously Created Apache2 VM</w:t>
      </w:r>
    </w:p>
    <w:p w14:paraId="232D729C" w14:textId="77777777" w:rsidR="000F4500" w:rsidRPr="000F4500" w:rsidRDefault="000F4500" w:rsidP="000F4500">
      <w:pPr>
        <w:numPr>
          <w:ilvl w:val="0"/>
          <w:numId w:val="10"/>
        </w:numPr>
        <w:rPr>
          <w:lang w:val="en-IN"/>
        </w:rPr>
      </w:pPr>
      <w:r w:rsidRPr="000F4500">
        <w:rPr>
          <w:lang w:val="en-IN"/>
        </w:rPr>
        <w:t xml:space="preserve">Ensure that your </w:t>
      </w:r>
      <w:r w:rsidRPr="000F4500">
        <w:rPr>
          <w:b/>
          <w:bCs/>
          <w:lang w:val="en-IN"/>
        </w:rPr>
        <w:t>Apache2 VM</w:t>
      </w:r>
      <w:r w:rsidRPr="000F4500">
        <w:rPr>
          <w:lang w:val="en-IN"/>
        </w:rPr>
        <w:t xml:space="preserve"> is running and accessible by its public IP address.</w:t>
      </w:r>
    </w:p>
    <w:p w14:paraId="219297A0" w14:textId="69382DA4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2. Get a Domain</w:t>
      </w:r>
    </w:p>
    <w:p w14:paraId="1343E749" w14:textId="77777777" w:rsidR="000F4500" w:rsidRPr="000F4500" w:rsidRDefault="000F4500" w:rsidP="000F4500">
      <w:pPr>
        <w:numPr>
          <w:ilvl w:val="0"/>
          <w:numId w:val="11"/>
        </w:numPr>
        <w:rPr>
          <w:lang w:val="en-IN"/>
        </w:rPr>
      </w:pPr>
      <w:r w:rsidRPr="000F4500">
        <w:rPr>
          <w:b/>
          <w:bCs/>
          <w:lang w:val="en-IN"/>
        </w:rPr>
        <w:t>Register a Domain</w:t>
      </w:r>
      <w:r w:rsidRPr="000F4500">
        <w:rPr>
          <w:lang w:val="en-IN"/>
        </w:rPr>
        <w:t>:</w:t>
      </w:r>
    </w:p>
    <w:p w14:paraId="2F0C9F2E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In the homepage search bar, enter the domain name you want to register.</w:t>
      </w:r>
    </w:p>
    <w:p w14:paraId="12438261" w14:textId="7287F673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Select one of domain extensions (.</w:t>
      </w:r>
      <w:r w:rsidR="00C70EBA">
        <w:rPr>
          <w:lang w:val="en-IN"/>
        </w:rPr>
        <w:t>in</w:t>
      </w:r>
      <w:r w:rsidRPr="000F4500">
        <w:rPr>
          <w:lang w:val="en-IN"/>
        </w:rPr>
        <w:t>).</w:t>
      </w:r>
    </w:p>
    <w:p w14:paraId="42ED6E79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 xml:space="preserve">Click on “Get it Now,” then proceed by clicking on </w:t>
      </w:r>
      <w:r w:rsidRPr="000F4500">
        <w:rPr>
          <w:b/>
          <w:bCs/>
          <w:lang w:val="en-IN"/>
        </w:rPr>
        <w:t>Checkout</w:t>
      </w:r>
      <w:r w:rsidRPr="000F4500">
        <w:rPr>
          <w:lang w:val="en-IN"/>
        </w:rPr>
        <w:t>.</w:t>
      </w:r>
    </w:p>
    <w:p w14:paraId="29B3EA61" w14:textId="77777777" w:rsidR="000F4500" w:rsidRPr="000F4500" w:rsidRDefault="000F4500" w:rsidP="000F4500">
      <w:pPr>
        <w:numPr>
          <w:ilvl w:val="0"/>
          <w:numId w:val="11"/>
        </w:numPr>
        <w:rPr>
          <w:lang w:val="en-IN"/>
        </w:rPr>
      </w:pPr>
      <w:r w:rsidRPr="000F4500">
        <w:rPr>
          <w:b/>
          <w:bCs/>
          <w:lang w:val="en-IN"/>
        </w:rPr>
        <w:t>Configure the Domain</w:t>
      </w:r>
      <w:r w:rsidRPr="000F4500">
        <w:rPr>
          <w:lang w:val="en-IN"/>
        </w:rPr>
        <w:t>:</w:t>
      </w:r>
    </w:p>
    <w:p w14:paraId="76335D95" w14:textId="34706C68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Set the registration period.</w:t>
      </w:r>
    </w:p>
    <w:p w14:paraId="503950A9" w14:textId="77777777" w:rsidR="000F4500" w:rsidRPr="000F4500" w:rsidRDefault="000F4500" w:rsidP="000F4500">
      <w:pPr>
        <w:numPr>
          <w:ilvl w:val="0"/>
          <w:numId w:val="11"/>
        </w:numPr>
        <w:rPr>
          <w:lang w:val="en-IN"/>
        </w:rPr>
      </w:pPr>
      <w:r w:rsidRPr="000F4500">
        <w:rPr>
          <w:b/>
          <w:bCs/>
          <w:lang w:val="en-IN"/>
        </w:rPr>
        <w:t>Complete the Registration</w:t>
      </w:r>
      <w:r w:rsidRPr="000F4500">
        <w:rPr>
          <w:lang w:val="en-IN"/>
        </w:rPr>
        <w:t>:</w:t>
      </w:r>
    </w:p>
    <w:p w14:paraId="202D92E9" w14:textId="77777777" w:rsidR="000F4500" w:rsidRPr="000F4500" w:rsidRDefault="000F4500" w:rsidP="000F4500">
      <w:pPr>
        <w:numPr>
          <w:ilvl w:val="1"/>
          <w:numId w:val="11"/>
        </w:numPr>
        <w:rPr>
          <w:lang w:val="en-IN"/>
        </w:rPr>
      </w:pPr>
      <w:r w:rsidRPr="000F4500">
        <w:rPr>
          <w:lang w:val="en-IN"/>
        </w:rPr>
        <w:t>Complete the checkout process, and you will receive a confirmation email once the domain is successfully registered.</w:t>
      </w:r>
    </w:p>
    <w:p w14:paraId="0F69B649" w14:textId="77777777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3. Use Azure DNS to Point the Domain to Your VM’s IP</w:t>
      </w:r>
    </w:p>
    <w:p w14:paraId="6582C67D" w14:textId="77777777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t>Create an Azure DNS Zone</w:t>
      </w:r>
      <w:r w:rsidRPr="000F4500">
        <w:rPr>
          <w:lang w:val="en-IN"/>
        </w:rPr>
        <w:t>:</w:t>
      </w:r>
    </w:p>
    <w:p w14:paraId="65059D8C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In </w:t>
      </w:r>
      <w:r w:rsidRPr="000F4500">
        <w:rPr>
          <w:b/>
          <w:bCs/>
          <w:lang w:val="en-IN"/>
        </w:rPr>
        <w:t>Azure Portal</w:t>
      </w:r>
      <w:r w:rsidRPr="000F4500">
        <w:rPr>
          <w:lang w:val="en-IN"/>
        </w:rPr>
        <w:t xml:space="preserve">, navigate to </w:t>
      </w:r>
      <w:r w:rsidRPr="000F4500">
        <w:rPr>
          <w:b/>
          <w:bCs/>
          <w:lang w:val="en-IN"/>
        </w:rPr>
        <w:t>DNS Zones</w:t>
      </w:r>
      <w:r w:rsidRPr="000F4500">
        <w:rPr>
          <w:lang w:val="en-IN"/>
        </w:rPr>
        <w:t>.</w:t>
      </w:r>
    </w:p>
    <w:p w14:paraId="2379F288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on </w:t>
      </w:r>
      <w:r w:rsidRPr="000F4500">
        <w:rPr>
          <w:b/>
          <w:bCs/>
          <w:lang w:val="en-IN"/>
        </w:rPr>
        <w:t>Create</w:t>
      </w:r>
      <w:r w:rsidRPr="000F4500">
        <w:rPr>
          <w:lang w:val="en-IN"/>
        </w:rPr>
        <w:t>.</w:t>
      </w:r>
    </w:p>
    <w:p w14:paraId="185A09C0" w14:textId="72ED6B4E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Choose the same </w:t>
      </w:r>
      <w:r w:rsidRPr="000F4500">
        <w:rPr>
          <w:b/>
          <w:bCs/>
          <w:lang w:val="en-IN"/>
        </w:rPr>
        <w:t>resource group</w:t>
      </w:r>
      <w:r w:rsidRPr="000F4500">
        <w:rPr>
          <w:lang w:val="en-IN"/>
        </w:rPr>
        <w:t xml:space="preserve"> as your VM and enter the domain name (</w:t>
      </w:r>
      <w:r w:rsidR="00C70EBA" w:rsidRPr="00C70EBA">
        <w:rPr>
          <w:lang w:val="en-IN"/>
        </w:rPr>
        <w:t>startcloudops.in</w:t>
      </w:r>
      <w:r w:rsidRPr="000F4500">
        <w:rPr>
          <w:lang w:val="en-IN"/>
        </w:rPr>
        <w:t>).</w:t>
      </w:r>
    </w:p>
    <w:p w14:paraId="5134C305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Select the appropriate </w:t>
      </w:r>
      <w:r w:rsidRPr="000F4500">
        <w:rPr>
          <w:b/>
          <w:bCs/>
          <w:lang w:val="en-IN"/>
        </w:rPr>
        <w:t>subscription</w:t>
      </w:r>
      <w:r w:rsidRPr="000F4500">
        <w:rPr>
          <w:lang w:val="en-IN"/>
        </w:rPr>
        <w:t xml:space="preserve"> and </w:t>
      </w:r>
      <w:r w:rsidRPr="000F4500">
        <w:rPr>
          <w:b/>
          <w:bCs/>
          <w:lang w:val="en-IN"/>
        </w:rPr>
        <w:t>resource group</w:t>
      </w:r>
      <w:r w:rsidRPr="000F4500">
        <w:rPr>
          <w:lang w:val="en-IN"/>
        </w:rPr>
        <w:t xml:space="preserve"> for this DNS zone.</w:t>
      </w:r>
    </w:p>
    <w:p w14:paraId="702A8076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</w:t>
      </w:r>
      <w:r w:rsidRPr="000F4500">
        <w:rPr>
          <w:b/>
          <w:bCs/>
          <w:lang w:val="en-IN"/>
        </w:rPr>
        <w:t>Review + Create</w:t>
      </w:r>
      <w:r w:rsidRPr="000F4500">
        <w:rPr>
          <w:lang w:val="en-IN"/>
        </w:rPr>
        <w:t xml:space="preserve">, then </w:t>
      </w:r>
      <w:r w:rsidRPr="000F4500">
        <w:rPr>
          <w:b/>
          <w:bCs/>
          <w:lang w:val="en-IN"/>
        </w:rPr>
        <w:t>Create</w:t>
      </w:r>
      <w:r w:rsidRPr="000F4500">
        <w:rPr>
          <w:lang w:val="en-IN"/>
        </w:rPr>
        <w:t>.</w:t>
      </w:r>
    </w:p>
    <w:p w14:paraId="298F336B" w14:textId="77777777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t>Get the Azure DNS Name Servers</w:t>
      </w:r>
      <w:r w:rsidRPr="000F4500">
        <w:rPr>
          <w:lang w:val="en-IN"/>
        </w:rPr>
        <w:t>:</w:t>
      </w:r>
    </w:p>
    <w:p w14:paraId="4099D2F2" w14:textId="40A3FC25" w:rsidR="006165DA" w:rsidRDefault="000F4500" w:rsidP="00C70EBA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After the DNS zone is created, open it, and you will see the </w:t>
      </w:r>
      <w:r w:rsidRPr="000F4500">
        <w:rPr>
          <w:b/>
          <w:bCs/>
          <w:lang w:val="en-IN"/>
        </w:rPr>
        <w:t>Name servers</w:t>
      </w:r>
    </w:p>
    <w:p w14:paraId="7FE1FC39" w14:textId="6E15D5AC" w:rsidR="00C70EBA" w:rsidRPr="00C70EBA" w:rsidRDefault="00C70EBA" w:rsidP="00C70EBA">
      <w:pPr>
        <w:rPr>
          <w:lang w:val="en-IN"/>
        </w:rPr>
      </w:pPr>
      <w:r w:rsidRPr="00C70EBA">
        <w:rPr>
          <w:noProof/>
          <w:lang w:val="en-IN"/>
        </w:rPr>
        <w:lastRenderedPageBreak/>
        <w:drawing>
          <wp:inline distT="0" distB="0" distL="0" distR="0" wp14:anchorId="56B31F5E" wp14:editId="77A5F053">
            <wp:extent cx="5486400" cy="2190750"/>
            <wp:effectExtent l="0" t="0" r="0" b="0"/>
            <wp:docPr id="130561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19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A98A" w14:textId="60286084" w:rsidR="000F4500" w:rsidRPr="000F4500" w:rsidRDefault="000F4500" w:rsidP="00C70EBA">
      <w:pPr>
        <w:ind w:left="1440"/>
        <w:rPr>
          <w:lang w:val="en-IN"/>
        </w:rPr>
      </w:pPr>
    </w:p>
    <w:p w14:paraId="5425CC9A" w14:textId="143527FE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t xml:space="preserve">Update Name </w:t>
      </w:r>
      <w:proofErr w:type="gramStart"/>
      <w:r w:rsidRPr="000F4500">
        <w:rPr>
          <w:b/>
          <w:bCs/>
          <w:lang w:val="en-IN"/>
        </w:rPr>
        <w:t xml:space="preserve">Servers </w:t>
      </w:r>
      <w:r w:rsidRPr="000F4500">
        <w:rPr>
          <w:lang w:val="en-IN"/>
        </w:rPr>
        <w:t>:</w:t>
      </w:r>
      <w:proofErr w:type="gramEnd"/>
    </w:p>
    <w:p w14:paraId="492715FF" w14:textId="419E6776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Log in to your </w:t>
      </w:r>
      <w:r w:rsidR="00C70EBA">
        <w:rPr>
          <w:b/>
          <w:bCs/>
          <w:lang w:val="en-IN"/>
        </w:rPr>
        <w:t xml:space="preserve">domain </w:t>
      </w:r>
      <w:r w:rsidRPr="000F4500">
        <w:rPr>
          <w:b/>
          <w:bCs/>
          <w:lang w:val="en-IN"/>
        </w:rPr>
        <w:t>account</w:t>
      </w:r>
      <w:r w:rsidRPr="000F4500">
        <w:rPr>
          <w:lang w:val="en-IN"/>
        </w:rPr>
        <w:t>.</w:t>
      </w:r>
    </w:p>
    <w:p w14:paraId="7B83C09C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Go to </w:t>
      </w:r>
      <w:r w:rsidRPr="000F4500">
        <w:rPr>
          <w:b/>
          <w:bCs/>
          <w:lang w:val="en-IN"/>
        </w:rPr>
        <w:t>Services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My Domains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Manage Domain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Management Tools</w:t>
      </w:r>
      <w:r w:rsidRPr="000F4500">
        <w:rPr>
          <w:lang w:val="en-IN"/>
        </w:rPr>
        <w:t xml:space="preserve"> &gt; </w:t>
      </w:r>
      <w:r w:rsidRPr="000F4500">
        <w:rPr>
          <w:b/>
          <w:bCs/>
          <w:lang w:val="en-IN"/>
        </w:rPr>
        <w:t>Nameservers</w:t>
      </w:r>
      <w:r w:rsidRPr="000F4500">
        <w:rPr>
          <w:lang w:val="en-IN"/>
        </w:rPr>
        <w:t>.</w:t>
      </w:r>
    </w:p>
    <w:p w14:paraId="08810CDF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Select </w:t>
      </w:r>
      <w:r w:rsidRPr="000F4500">
        <w:rPr>
          <w:b/>
          <w:bCs/>
          <w:lang w:val="en-IN"/>
        </w:rPr>
        <w:t>Use Custom Nameservers</w:t>
      </w:r>
      <w:r w:rsidRPr="000F4500">
        <w:rPr>
          <w:lang w:val="en-IN"/>
        </w:rPr>
        <w:t>, and input the Azure DNS nameservers copied from the Azure portal.</w:t>
      </w:r>
    </w:p>
    <w:p w14:paraId="59D78593" w14:textId="77777777" w:rsid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</w:t>
      </w:r>
      <w:r w:rsidRPr="000F4500">
        <w:rPr>
          <w:b/>
          <w:bCs/>
          <w:lang w:val="en-IN"/>
        </w:rPr>
        <w:t>Save Changes</w:t>
      </w:r>
      <w:r w:rsidRPr="000F4500">
        <w:rPr>
          <w:lang w:val="en-IN"/>
        </w:rPr>
        <w:t>.</w:t>
      </w:r>
    </w:p>
    <w:p w14:paraId="4EF5CB9F" w14:textId="61FD2A65" w:rsidR="00C70EBA" w:rsidRPr="000F4500" w:rsidRDefault="00C70EBA" w:rsidP="00C70EBA">
      <w:pPr>
        <w:rPr>
          <w:lang w:val="en-IN"/>
        </w:rPr>
      </w:pPr>
      <w:r w:rsidRPr="00C70EBA">
        <w:rPr>
          <w:noProof/>
          <w:lang w:val="en-IN"/>
        </w:rPr>
        <w:drawing>
          <wp:inline distT="0" distB="0" distL="0" distR="0" wp14:anchorId="48504B1E" wp14:editId="56612EAA">
            <wp:extent cx="5485473" cy="3335867"/>
            <wp:effectExtent l="0" t="0" r="1270" b="0"/>
            <wp:docPr id="139852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2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628" cy="33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4BF1" w14:textId="77777777" w:rsidR="000F4500" w:rsidRPr="000F4500" w:rsidRDefault="000F4500" w:rsidP="000F4500">
      <w:pPr>
        <w:numPr>
          <w:ilvl w:val="0"/>
          <w:numId w:val="12"/>
        </w:numPr>
        <w:rPr>
          <w:lang w:val="en-IN"/>
        </w:rPr>
      </w:pPr>
      <w:r w:rsidRPr="000F4500">
        <w:rPr>
          <w:b/>
          <w:bCs/>
          <w:lang w:val="en-IN"/>
        </w:rPr>
        <w:lastRenderedPageBreak/>
        <w:t>Create an A Record in Azure DNS</w:t>
      </w:r>
      <w:r w:rsidRPr="000F4500">
        <w:rPr>
          <w:lang w:val="en-IN"/>
        </w:rPr>
        <w:t>:</w:t>
      </w:r>
    </w:p>
    <w:p w14:paraId="0A6A39D7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In the </w:t>
      </w:r>
      <w:r w:rsidRPr="000F4500">
        <w:rPr>
          <w:b/>
          <w:bCs/>
          <w:lang w:val="en-IN"/>
        </w:rPr>
        <w:t>Azure DNS Zone</w:t>
      </w:r>
      <w:r w:rsidRPr="000F4500">
        <w:rPr>
          <w:lang w:val="en-IN"/>
        </w:rPr>
        <w:t xml:space="preserve">, click on </w:t>
      </w:r>
      <w:r w:rsidRPr="000F4500">
        <w:rPr>
          <w:b/>
          <w:bCs/>
          <w:lang w:val="en-IN"/>
        </w:rPr>
        <w:t>+ Record set</w:t>
      </w:r>
      <w:r w:rsidRPr="000F4500">
        <w:rPr>
          <w:lang w:val="en-IN"/>
        </w:rPr>
        <w:t>.</w:t>
      </w:r>
    </w:p>
    <w:p w14:paraId="2839A60E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Set the </w:t>
      </w:r>
      <w:r w:rsidRPr="000F4500">
        <w:rPr>
          <w:b/>
          <w:bCs/>
          <w:lang w:val="en-IN"/>
        </w:rPr>
        <w:t>Name</w:t>
      </w:r>
      <w:r w:rsidRPr="000F4500">
        <w:rPr>
          <w:lang w:val="en-IN"/>
        </w:rPr>
        <w:t xml:space="preserve"> to @ (this represents the root domain).</w:t>
      </w:r>
    </w:p>
    <w:p w14:paraId="46A41C5C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Set the </w:t>
      </w:r>
      <w:r w:rsidRPr="000F4500">
        <w:rPr>
          <w:b/>
          <w:bCs/>
          <w:lang w:val="en-IN"/>
        </w:rPr>
        <w:t>Type</w:t>
      </w:r>
      <w:r w:rsidRPr="000F4500">
        <w:rPr>
          <w:lang w:val="en-IN"/>
        </w:rPr>
        <w:t xml:space="preserve"> to A (for an A record).</w:t>
      </w:r>
    </w:p>
    <w:p w14:paraId="20E0D4E2" w14:textId="77777777" w:rsidR="000F4500" w:rsidRP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Enter your </w:t>
      </w:r>
      <w:r w:rsidRPr="000F4500">
        <w:rPr>
          <w:b/>
          <w:bCs/>
          <w:lang w:val="en-IN"/>
        </w:rPr>
        <w:t>VM’s public IP</w:t>
      </w:r>
      <w:r w:rsidRPr="000F4500">
        <w:rPr>
          <w:lang w:val="en-IN"/>
        </w:rPr>
        <w:t xml:space="preserve"> address in the </w:t>
      </w:r>
      <w:r w:rsidRPr="000F4500">
        <w:rPr>
          <w:b/>
          <w:bCs/>
          <w:lang w:val="en-IN"/>
        </w:rPr>
        <w:t>IP address</w:t>
      </w:r>
      <w:r w:rsidRPr="000F4500">
        <w:rPr>
          <w:lang w:val="en-IN"/>
        </w:rPr>
        <w:t xml:space="preserve"> field.</w:t>
      </w:r>
    </w:p>
    <w:p w14:paraId="6C53A54F" w14:textId="77777777" w:rsidR="000F4500" w:rsidRDefault="000F4500" w:rsidP="000F4500">
      <w:pPr>
        <w:numPr>
          <w:ilvl w:val="1"/>
          <w:numId w:val="12"/>
        </w:numPr>
        <w:rPr>
          <w:lang w:val="en-IN"/>
        </w:rPr>
      </w:pPr>
      <w:r w:rsidRPr="000F4500">
        <w:rPr>
          <w:lang w:val="en-IN"/>
        </w:rPr>
        <w:t xml:space="preserve">Click </w:t>
      </w:r>
      <w:r w:rsidRPr="000F4500">
        <w:rPr>
          <w:b/>
          <w:bCs/>
          <w:lang w:val="en-IN"/>
        </w:rPr>
        <w:t>OK</w:t>
      </w:r>
      <w:r w:rsidRPr="000F4500">
        <w:rPr>
          <w:lang w:val="en-IN"/>
        </w:rPr>
        <w:t xml:space="preserve"> to save the record.</w:t>
      </w:r>
    </w:p>
    <w:p w14:paraId="0A3B1981" w14:textId="7E106172" w:rsidR="006165DA" w:rsidRPr="000F4500" w:rsidRDefault="00C70EBA" w:rsidP="006165DA">
      <w:pPr>
        <w:rPr>
          <w:lang w:val="en-IN"/>
        </w:rPr>
      </w:pPr>
      <w:r w:rsidRPr="00C70EBA">
        <w:rPr>
          <w:noProof/>
          <w:lang w:val="en-IN"/>
        </w:rPr>
        <w:drawing>
          <wp:inline distT="0" distB="0" distL="0" distR="0" wp14:anchorId="51D775F6" wp14:editId="7F1C8E5B">
            <wp:extent cx="5394960" cy="4792980"/>
            <wp:effectExtent l="0" t="0" r="0" b="7620"/>
            <wp:docPr id="139097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9" cy="47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547" w14:textId="77777777" w:rsidR="000F4500" w:rsidRPr="000F4500" w:rsidRDefault="000F4500" w:rsidP="000F4500">
      <w:pPr>
        <w:rPr>
          <w:b/>
          <w:bCs/>
          <w:lang w:val="en-IN"/>
        </w:rPr>
      </w:pPr>
      <w:r w:rsidRPr="000F4500">
        <w:rPr>
          <w:b/>
          <w:bCs/>
          <w:lang w:val="en-IN"/>
        </w:rPr>
        <w:t>4. Verify Domain Configuration</w:t>
      </w:r>
    </w:p>
    <w:p w14:paraId="0C121F1F" w14:textId="77777777" w:rsidR="000F4500" w:rsidRPr="000F4500" w:rsidRDefault="000F4500" w:rsidP="000F4500">
      <w:pPr>
        <w:numPr>
          <w:ilvl w:val="0"/>
          <w:numId w:val="13"/>
        </w:numPr>
        <w:rPr>
          <w:lang w:val="en-IN"/>
        </w:rPr>
      </w:pPr>
      <w:r w:rsidRPr="000F4500">
        <w:rPr>
          <w:b/>
          <w:bCs/>
          <w:lang w:val="en-IN"/>
        </w:rPr>
        <w:t>Wait for DNS propagation</w:t>
      </w:r>
      <w:r w:rsidRPr="000F4500">
        <w:rPr>
          <w:lang w:val="en-IN"/>
        </w:rPr>
        <w:t>, which might take a few minutes to a couple of hours.</w:t>
      </w:r>
    </w:p>
    <w:p w14:paraId="49B00F98" w14:textId="110683C5" w:rsidR="0082287C" w:rsidRDefault="000F4500" w:rsidP="006165DA">
      <w:pPr>
        <w:numPr>
          <w:ilvl w:val="0"/>
          <w:numId w:val="13"/>
        </w:numPr>
        <w:rPr>
          <w:lang w:val="en-IN"/>
        </w:rPr>
      </w:pPr>
      <w:r w:rsidRPr="000F4500">
        <w:rPr>
          <w:lang w:val="en-IN"/>
        </w:rPr>
        <w:t>Open a browser and visit your free domain (</w:t>
      </w:r>
      <w:r w:rsidR="00C70EBA">
        <w:rPr>
          <w:lang w:val="en-IN"/>
        </w:rPr>
        <w:t>vm.startcloudops.in</w:t>
      </w:r>
      <w:r w:rsidRPr="000F4500">
        <w:rPr>
          <w:lang w:val="en-IN"/>
        </w:rPr>
        <w:t>).</w:t>
      </w:r>
    </w:p>
    <w:p w14:paraId="5CA974BB" w14:textId="07997838" w:rsidR="00C70EBA" w:rsidRPr="006165DA" w:rsidRDefault="00C70EBA" w:rsidP="00C70EBA">
      <w:pPr>
        <w:rPr>
          <w:lang w:val="en-IN"/>
        </w:rPr>
      </w:pPr>
      <w:r w:rsidRPr="00C70EBA">
        <w:rPr>
          <w:noProof/>
          <w:lang w:val="en-IN"/>
        </w:rPr>
        <w:lastRenderedPageBreak/>
        <w:drawing>
          <wp:inline distT="0" distB="0" distL="0" distR="0" wp14:anchorId="25A5A050" wp14:editId="7F4FE738">
            <wp:extent cx="9067795" cy="2015067"/>
            <wp:effectExtent l="0" t="0" r="635" b="4445"/>
            <wp:docPr id="55202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25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1684" cy="20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EBA" w:rsidRPr="00616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4495B"/>
    <w:multiLevelType w:val="multilevel"/>
    <w:tmpl w:val="C07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3F469D"/>
    <w:multiLevelType w:val="multilevel"/>
    <w:tmpl w:val="88D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80259"/>
    <w:multiLevelType w:val="multilevel"/>
    <w:tmpl w:val="728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F10474"/>
    <w:multiLevelType w:val="multilevel"/>
    <w:tmpl w:val="0E32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493562">
    <w:abstractNumId w:val="8"/>
  </w:num>
  <w:num w:numId="2" w16cid:durableId="1026256445">
    <w:abstractNumId w:val="6"/>
  </w:num>
  <w:num w:numId="3" w16cid:durableId="1922328429">
    <w:abstractNumId w:val="5"/>
  </w:num>
  <w:num w:numId="4" w16cid:durableId="2076925764">
    <w:abstractNumId w:val="4"/>
  </w:num>
  <w:num w:numId="5" w16cid:durableId="866019601">
    <w:abstractNumId w:val="7"/>
  </w:num>
  <w:num w:numId="6" w16cid:durableId="528762117">
    <w:abstractNumId w:val="3"/>
  </w:num>
  <w:num w:numId="7" w16cid:durableId="650594295">
    <w:abstractNumId w:val="2"/>
  </w:num>
  <w:num w:numId="8" w16cid:durableId="1334259751">
    <w:abstractNumId w:val="1"/>
  </w:num>
  <w:num w:numId="9" w16cid:durableId="1440293423">
    <w:abstractNumId w:val="0"/>
  </w:num>
  <w:num w:numId="10" w16cid:durableId="929922723">
    <w:abstractNumId w:val="10"/>
  </w:num>
  <w:num w:numId="11" w16cid:durableId="1862544473">
    <w:abstractNumId w:val="9"/>
  </w:num>
  <w:num w:numId="12" w16cid:durableId="336082839">
    <w:abstractNumId w:val="12"/>
  </w:num>
  <w:num w:numId="13" w16cid:durableId="5121854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500"/>
    <w:rsid w:val="0015074B"/>
    <w:rsid w:val="001552A9"/>
    <w:rsid w:val="00271A66"/>
    <w:rsid w:val="0029639D"/>
    <w:rsid w:val="002F0ADE"/>
    <w:rsid w:val="00326F90"/>
    <w:rsid w:val="004F1778"/>
    <w:rsid w:val="006165DA"/>
    <w:rsid w:val="00650764"/>
    <w:rsid w:val="0082287C"/>
    <w:rsid w:val="009D3FFB"/>
    <w:rsid w:val="00AA1D8D"/>
    <w:rsid w:val="00B47730"/>
    <w:rsid w:val="00C70EBA"/>
    <w:rsid w:val="00CB0664"/>
    <w:rsid w:val="00DC16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1BA70"/>
  <w14:defaultImageDpi w14:val="300"/>
  <w15:docId w15:val="{401730ED-38E5-47C4-92F2-9ECB97ED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F4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6</cp:revision>
  <dcterms:created xsi:type="dcterms:W3CDTF">2013-12-23T23:15:00Z</dcterms:created>
  <dcterms:modified xsi:type="dcterms:W3CDTF">2024-10-03T02:46:00Z</dcterms:modified>
  <cp:category/>
</cp:coreProperties>
</file>