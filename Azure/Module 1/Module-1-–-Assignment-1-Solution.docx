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0185C" w14:textId="77777777" w:rsidR="008D459B" w:rsidRDefault="008D459B" w:rsidP="008D459B">
      <w:pPr>
        <w:rPr>
          <w:b/>
          <w:bCs/>
          <w:lang w:val="en-IN"/>
        </w:rPr>
      </w:pPr>
      <w:r w:rsidRPr="008D459B">
        <w:rPr>
          <w:b/>
          <w:bCs/>
          <w:lang w:val="en-IN"/>
        </w:rPr>
        <w:t>Step 1: Connect to Azure Cloud Shell</w:t>
      </w:r>
    </w:p>
    <w:p w14:paraId="7B7720BF" w14:textId="77777777" w:rsidR="00C31FE5" w:rsidRPr="008D459B" w:rsidRDefault="00C31FE5" w:rsidP="008D459B">
      <w:pPr>
        <w:rPr>
          <w:b/>
          <w:bCs/>
          <w:lang w:val="en-IN"/>
        </w:rPr>
      </w:pPr>
    </w:p>
    <w:p w14:paraId="7E933771" w14:textId="77777777" w:rsidR="008D459B" w:rsidRDefault="008D459B" w:rsidP="008D459B">
      <w:pPr>
        <w:numPr>
          <w:ilvl w:val="0"/>
          <w:numId w:val="10"/>
        </w:numPr>
        <w:rPr>
          <w:lang w:val="en-IN"/>
        </w:rPr>
      </w:pPr>
      <w:r w:rsidRPr="008D459B">
        <w:rPr>
          <w:lang w:val="en-IN"/>
        </w:rPr>
        <w:t xml:space="preserve">Go to the </w:t>
      </w:r>
      <w:hyperlink r:id="rId6" w:tgtFrame="_new" w:history="1">
        <w:r w:rsidRPr="008D459B">
          <w:rPr>
            <w:rStyle w:val="Hyperlink"/>
            <w:lang w:val="en-IN"/>
          </w:rPr>
          <w:t>Azure Portal</w:t>
        </w:r>
      </w:hyperlink>
      <w:r w:rsidRPr="008D459B">
        <w:rPr>
          <w:lang w:val="en-IN"/>
        </w:rPr>
        <w:t>.</w:t>
      </w:r>
    </w:p>
    <w:p w14:paraId="1784CE07" w14:textId="35DC5EC7" w:rsidR="0095084B" w:rsidRPr="008D459B" w:rsidRDefault="0095084B" w:rsidP="0095084B">
      <w:pPr>
        <w:ind w:left="360"/>
        <w:rPr>
          <w:lang w:val="en-IN"/>
        </w:rPr>
      </w:pPr>
      <w:r w:rsidRPr="0095084B">
        <w:rPr>
          <w:noProof/>
          <w:lang w:val="en-IN"/>
        </w:rPr>
        <w:drawing>
          <wp:inline distT="0" distB="0" distL="0" distR="0" wp14:anchorId="622CCAF0" wp14:editId="6834C95A">
            <wp:extent cx="5486400" cy="1340485"/>
            <wp:effectExtent l="0" t="0" r="0" b="0"/>
            <wp:docPr id="502456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560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E8D4" w14:textId="77777777" w:rsidR="008D459B" w:rsidRDefault="008D459B" w:rsidP="008D459B">
      <w:pPr>
        <w:numPr>
          <w:ilvl w:val="0"/>
          <w:numId w:val="10"/>
        </w:numPr>
        <w:rPr>
          <w:lang w:val="en-IN"/>
        </w:rPr>
      </w:pPr>
      <w:r w:rsidRPr="008D459B">
        <w:rPr>
          <w:lang w:val="en-IN"/>
        </w:rPr>
        <w:t xml:space="preserve">Click on the </w:t>
      </w:r>
      <w:r w:rsidRPr="008D459B">
        <w:rPr>
          <w:b/>
          <w:bCs/>
          <w:lang w:val="en-IN"/>
        </w:rPr>
        <w:t>Cloud Shell</w:t>
      </w:r>
      <w:r w:rsidRPr="008D459B">
        <w:rPr>
          <w:lang w:val="en-IN"/>
        </w:rPr>
        <w:t xml:space="preserve"> icon (a terminal icon) at the top-right corner of the portal.</w:t>
      </w:r>
    </w:p>
    <w:p w14:paraId="2035E6F3" w14:textId="74A8736E" w:rsidR="0095084B" w:rsidRPr="008D459B" w:rsidRDefault="0095084B" w:rsidP="0095084B">
      <w:pPr>
        <w:rPr>
          <w:lang w:val="en-IN"/>
        </w:rPr>
      </w:pPr>
      <w:r w:rsidRPr="0095084B">
        <w:rPr>
          <w:noProof/>
          <w:lang w:val="en-IN"/>
        </w:rPr>
        <w:drawing>
          <wp:inline distT="0" distB="0" distL="0" distR="0" wp14:anchorId="7D612EA1" wp14:editId="3ABF862C">
            <wp:extent cx="5486400" cy="1366520"/>
            <wp:effectExtent l="0" t="0" r="0" b="5080"/>
            <wp:docPr id="1130161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61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F3BF" w14:textId="4326A6BC" w:rsidR="008D459B" w:rsidRDefault="008D459B" w:rsidP="008D459B">
      <w:pPr>
        <w:numPr>
          <w:ilvl w:val="0"/>
          <w:numId w:val="10"/>
        </w:numPr>
        <w:rPr>
          <w:lang w:val="en-IN"/>
        </w:rPr>
      </w:pPr>
      <w:r w:rsidRPr="008D459B">
        <w:rPr>
          <w:lang w:val="en-IN"/>
        </w:rPr>
        <w:t xml:space="preserve">Select </w:t>
      </w:r>
      <w:r w:rsidRPr="008D459B">
        <w:rPr>
          <w:b/>
          <w:bCs/>
          <w:lang w:val="en-IN"/>
        </w:rPr>
        <w:t>Bash</w:t>
      </w:r>
      <w:r w:rsidR="00BF1328">
        <w:rPr>
          <w:lang w:val="en-IN"/>
        </w:rPr>
        <w:t>.</w:t>
      </w:r>
    </w:p>
    <w:p w14:paraId="509EFDDF" w14:textId="572FA146" w:rsidR="0095084B" w:rsidRPr="008D459B" w:rsidRDefault="0095084B" w:rsidP="0095084B">
      <w:pPr>
        <w:rPr>
          <w:b/>
          <w:bCs/>
          <w:lang w:val="en-IN"/>
        </w:rPr>
      </w:pPr>
      <w:r w:rsidRPr="0095084B">
        <w:rPr>
          <w:b/>
          <w:bCs/>
          <w:noProof/>
          <w:lang w:val="en-IN"/>
        </w:rPr>
        <w:drawing>
          <wp:inline distT="0" distB="0" distL="0" distR="0" wp14:anchorId="594ADE62" wp14:editId="75586D66">
            <wp:extent cx="5486400" cy="1018540"/>
            <wp:effectExtent l="0" t="0" r="0" b="0"/>
            <wp:docPr id="580724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244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9B10" w14:textId="77777777" w:rsidR="008D459B" w:rsidRPr="008D459B" w:rsidRDefault="008D459B" w:rsidP="008D459B">
      <w:pPr>
        <w:numPr>
          <w:ilvl w:val="0"/>
          <w:numId w:val="10"/>
        </w:numPr>
        <w:rPr>
          <w:lang w:val="en-IN"/>
        </w:rPr>
      </w:pPr>
      <w:r w:rsidRPr="008D459B">
        <w:rPr>
          <w:lang w:val="en-IN"/>
        </w:rPr>
        <w:t>The Cloud Shell will automatically connect to your Azure environment.</w:t>
      </w:r>
    </w:p>
    <w:p w14:paraId="31EA82E4" w14:textId="77777777" w:rsidR="008D459B" w:rsidRPr="008D459B" w:rsidRDefault="008D459B" w:rsidP="008D459B">
      <w:pPr>
        <w:rPr>
          <w:b/>
          <w:bCs/>
          <w:lang w:val="en-IN"/>
        </w:rPr>
      </w:pPr>
      <w:r w:rsidRPr="008D459B">
        <w:rPr>
          <w:b/>
          <w:bCs/>
          <w:lang w:val="en-IN"/>
        </w:rPr>
        <w:t>Step 2: Create a Resource Group</w:t>
      </w:r>
    </w:p>
    <w:p w14:paraId="0CAC2E26" w14:textId="77777777" w:rsidR="008D459B" w:rsidRPr="008D459B" w:rsidRDefault="008D459B" w:rsidP="008D459B">
      <w:pPr>
        <w:rPr>
          <w:lang w:val="en-IN"/>
        </w:rPr>
      </w:pPr>
      <w:r w:rsidRPr="008D459B">
        <w:rPr>
          <w:lang w:val="en-IN"/>
        </w:rPr>
        <w:t>Once inside Cloud Shell:</w:t>
      </w:r>
    </w:p>
    <w:p w14:paraId="4473244F" w14:textId="7B338AF3" w:rsidR="008D459B" w:rsidRPr="008D459B" w:rsidRDefault="008D459B" w:rsidP="008D459B">
      <w:pPr>
        <w:rPr>
          <w:b/>
          <w:bCs/>
          <w:lang w:val="en-IN"/>
        </w:rPr>
      </w:pPr>
      <w:r w:rsidRPr="008D459B">
        <w:rPr>
          <w:b/>
          <w:bCs/>
          <w:lang w:val="en-IN"/>
        </w:rPr>
        <w:t>Bash:</w:t>
      </w:r>
    </w:p>
    <w:p w14:paraId="1044CB3F" w14:textId="77777777" w:rsidR="008D459B" w:rsidRPr="008D459B" w:rsidRDefault="008D459B" w:rsidP="008D459B">
      <w:pPr>
        <w:numPr>
          <w:ilvl w:val="0"/>
          <w:numId w:val="11"/>
        </w:numPr>
        <w:rPr>
          <w:lang w:val="en-IN"/>
        </w:rPr>
      </w:pPr>
      <w:r w:rsidRPr="008D459B">
        <w:rPr>
          <w:lang w:val="en-IN"/>
        </w:rPr>
        <w:t>Run the following command to create the resource group:</w:t>
      </w:r>
    </w:p>
    <w:p w14:paraId="52AA07F9" w14:textId="6E8B358B" w:rsidR="00543E41" w:rsidRDefault="008D459B" w:rsidP="00BF1328">
      <w:pPr>
        <w:ind w:firstLine="720"/>
        <w:rPr>
          <w:b/>
          <w:bCs/>
          <w:lang w:val="en-IN"/>
        </w:rPr>
      </w:pPr>
      <w:proofErr w:type="spellStart"/>
      <w:r w:rsidRPr="008D459B">
        <w:rPr>
          <w:b/>
          <w:bCs/>
          <w:lang w:val="en-IN"/>
        </w:rPr>
        <w:t>az</w:t>
      </w:r>
      <w:proofErr w:type="spellEnd"/>
      <w:r w:rsidRPr="008D459B">
        <w:rPr>
          <w:b/>
          <w:bCs/>
          <w:lang w:val="en-IN"/>
        </w:rPr>
        <w:t xml:space="preserve"> group create --name </w:t>
      </w:r>
      <w:r w:rsidR="00EB576F">
        <w:rPr>
          <w:b/>
          <w:bCs/>
        </w:rPr>
        <w:t>new-</w:t>
      </w:r>
      <w:proofErr w:type="spellStart"/>
      <w:r w:rsidR="00EB576F">
        <w:rPr>
          <w:b/>
          <w:bCs/>
        </w:rPr>
        <w:t>rg</w:t>
      </w:r>
      <w:proofErr w:type="spellEnd"/>
      <w:r w:rsidR="00AC3DE3">
        <w:rPr>
          <w:b/>
          <w:bCs/>
        </w:rPr>
        <w:t xml:space="preserve"> </w:t>
      </w:r>
      <w:r w:rsidRPr="008D459B">
        <w:rPr>
          <w:b/>
          <w:bCs/>
          <w:lang w:val="en-IN"/>
        </w:rPr>
        <w:t xml:space="preserve">--location </w:t>
      </w:r>
      <w:proofErr w:type="spellStart"/>
      <w:r w:rsidRPr="008D459B">
        <w:rPr>
          <w:b/>
          <w:bCs/>
          <w:lang w:val="en-IN"/>
        </w:rPr>
        <w:t>southcentralus</w:t>
      </w:r>
      <w:proofErr w:type="spellEnd"/>
    </w:p>
    <w:p w14:paraId="50979B64" w14:textId="07EEC6EA" w:rsidR="00E52419" w:rsidRDefault="00E52419" w:rsidP="00E52419">
      <w:pPr>
        <w:rPr>
          <w:b/>
          <w:bCs/>
          <w:lang w:val="en-IN"/>
        </w:rPr>
      </w:pPr>
      <w:r w:rsidRPr="00E52419">
        <w:rPr>
          <w:b/>
          <w:bCs/>
          <w:noProof/>
          <w:lang w:val="en-IN"/>
        </w:rPr>
        <w:lastRenderedPageBreak/>
        <w:drawing>
          <wp:inline distT="0" distB="0" distL="0" distR="0" wp14:anchorId="6E51BB53" wp14:editId="297C18C3">
            <wp:extent cx="5486400" cy="1894840"/>
            <wp:effectExtent l="0" t="0" r="0" b="0"/>
            <wp:docPr id="1145906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9063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A0B91" w14:textId="77777777" w:rsidR="00E52419" w:rsidRDefault="00E52419" w:rsidP="00E52419">
      <w:pPr>
        <w:rPr>
          <w:b/>
          <w:bCs/>
          <w:lang w:val="en-IN"/>
        </w:rPr>
      </w:pPr>
    </w:p>
    <w:p w14:paraId="6D6EA336" w14:textId="6381E1E1" w:rsidR="00E52419" w:rsidRDefault="00E52419" w:rsidP="00E52419">
      <w:pPr>
        <w:rPr>
          <w:b/>
          <w:bCs/>
          <w:lang w:val="en-IN"/>
        </w:rPr>
      </w:pPr>
      <w:r w:rsidRPr="00E52419">
        <w:rPr>
          <w:b/>
          <w:bCs/>
          <w:noProof/>
          <w:lang w:val="en-IN"/>
        </w:rPr>
        <w:drawing>
          <wp:inline distT="0" distB="0" distL="0" distR="0" wp14:anchorId="08C366B5" wp14:editId="75188BF7">
            <wp:extent cx="5486400" cy="972820"/>
            <wp:effectExtent l="0" t="0" r="0" b="0"/>
            <wp:docPr id="1316212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2125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5D6A" w14:textId="0B1110E0" w:rsidR="0095084B" w:rsidRPr="00BF1328" w:rsidRDefault="0095084B" w:rsidP="0095084B">
      <w:pPr>
        <w:rPr>
          <w:b/>
          <w:bCs/>
          <w:lang w:val="en-IN"/>
        </w:rPr>
      </w:pPr>
    </w:p>
    <w:sectPr w:rsidR="0095084B" w:rsidRPr="00BF13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AA7B17"/>
    <w:multiLevelType w:val="multilevel"/>
    <w:tmpl w:val="DE74B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C619C9"/>
    <w:multiLevelType w:val="multilevel"/>
    <w:tmpl w:val="DA3EF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8D7904"/>
    <w:multiLevelType w:val="multilevel"/>
    <w:tmpl w:val="D41EF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9393110">
    <w:abstractNumId w:val="8"/>
  </w:num>
  <w:num w:numId="2" w16cid:durableId="613250224">
    <w:abstractNumId w:val="6"/>
  </w:num>
  <w:num w:numId="3" w16cid:durableId="933368163">
    <w:abstractNumId w:val="5"/>
  </w:num>
  <w:num w:numId="4" w16cid:durableId="352654139">
    <w:abstractNumId w:val="4"/>
  </w:num>
  <w:num w:numId="5" w16cid:durableId="1205410007">
    <w:abstractNumId w:val="7"/>
  </w:num>
  <w:num w:numId="6" w16cid:durableId="2041081314">
    <w:abstractNumId w:val="3"/>
  </w:num>
  <w:num w:numId="7" w16cid:durableId="1648122100">
    <w:abstractNumId w:val="2"/>
  </w:num>
  <w:num w:numId="8" w16cid:durableId="1437284619">
    <w:abstractNumId w:val="1"/>
  </w:num>
  <w:num w:numId="9" w16cid:durableId="1763377512">
    <w:abstractNumId w:val="0"/>
  </w:num>
  <w:num w:numId="10" w16cid:durableId="707296933">
    <w:abstractNumId w:val="9"/>
  </w:num>
  <w:num w:numId="11" w16cid:durableId="715156020">
    <w:abstractNumId w:val="10"/>
  </w:num>
  <w:num w:numId="12" w16cid:durableId="18742680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32C3"/>
    <w:rsid w:val="00116129"/>
    <w:rsid w:val="0015074B"/>
    <w:rsid w:val="001B7BF1"/>
    <w:rsid w:val="0029639D"/>
    <w:rsid w:val="00326F90"/>
    <w:rsid w:val="00461CC0"/>
    <w:rsid w:val="00543E41"/>
    <w:rsid w:val="005D0DAB"/>
    <w:rsid w:val="00796B21"/>
    <w:rsid w:val="008D459B"/>
    <w:rsid w:val="0095084B"/>
    <w:rsid w:val="00AA1D8D"/>
    <w:rsid w:val="00AC3DE3"/>
    <w:rsid w:val="00B368A9"/>
    <w:rsid w:val="00B47730"/>
    <w:rsid w:val="00BF1328"/>
    <w:rsid w:val="00C31FE5"/>
    <w:rsid w:val="00CB0664"/>
    <w:rsid w:val="00E52419"/>
    <w:rsid w:val="00EB576F"/>
    <w:rsid w:val="00EC56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4D5797"/>
  <w14:defaultImageDpi w14:val="300"/>
  <w15:docId w15:val="{8AC9D8A8-7B7E-4800-AE84-82A311372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D45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5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1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0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9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93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1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9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5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rtal.azure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15</cp:revision>
  <dcterms:created xsi:type="dcterms:W3CDTF">2013-12-23T23:15:00Z</dcterms:created>
  <dcterms:modified xsi:type="dcterms:W3CDTF">2024-10-09T04:31:00Z</dcterms:modified>
  <cp:category/>
</cp:coreProperties>
</file>