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3D21" w14:textId="77777777" w:rsidR="00812382" w:rsidRPr="00812382" w:rsidRDefault="00812382" w:rsidP="00812382">
      <w:pPr>
        <w:rPr>
          <w:b/>
          <w:bCs/>
          <w:lang w:val="en-IN"/>
        </w:rPr>
      </w:pPr>
      <w:r w:rsidRPr="00812382">
        <w:rPr>
          <w:b/>
          <w:bCs/>
          <w:lang w:val="en-IN"/>
        </w:rPr>
        <w:t>Task 1: Create Three More Resource Groups in a Specific Region (West US)</w:t>
      </w:r>
    </w:p>
    <w:p w14:paraId="40ABEA43" w14:textId="77777777" w:rsidR="00812382" w:rsidRPr="00812382" w:rsidRDefault="00812382" w:rsidP="00812382">
      <w:pPr>
        <w:rPr>
          <w:lang w:val="en-IN"/>
        </w:rPr>
      </w:pPr>
      <w:r w:rsidRPr="00812382">
        <w:rPr>
          <w:lang w:val="en-IN"/>
        </w:rPr>
        <w:t xml:space="preserve">You can perform this task using both </w:t>
      </w:r>
      <w:r w:rsidRPr="00812382">
        <w:rPr>
          <w:b/>
          <w:bCs/>
          <w:lang w:val="en-IN"/>
        </w:rPr>
        <w:t>Azure CLI</w:t>
      </w:r>
      <w:r w:rsidRPr="00812382">
        <w:rPr>
          <w:lang w:val="en-IN"/>
        </w:rPr>
        <w:t xml:space="preserve"> and </w:t>
      </w:r>
      <w:r w:rsidRPr="00812382">
        <w:rPr>
          <w:b/>
          <w:bCs/>
          <w:lang w:val="en-IN"/>
        </w:rPr>
        <w:t>Azure PowerShell</w:t>
      </w:r>
      <w:r w:rsidRPr="00812382">
        <w:rPr>
          <w:lang w:val="en-IN"/>
        </w:rPr>
        <w:t>.</w:t>
      </w:r>
    </w:p>
    <w:p w14:paraId="1E46ECED" w14:textId="77777777" w:rsidR="00812382" w:rsidRPr="00812382" w:rsidRDefault="00812382" w:rsidP="00812382">
      <w:pPr>
        <w:rPr>
          <w:b/>
          <w:bCs/>
          <w:lang w:val="en-IN"/>
        </w:rPr>
      </w:pPr>
      <w:r w:rsidRPr="00812382">
        <w:rPr>
          <w:b/>
          <w:bCs/>
          <w:lang w:val="en-IN"/>
        </w:rPr>
        <w:t>Using Azure CLI:</w:t>
      </w:r>
    </w:p>
    <w:p w14:paraId="21FBF8BF" w14:textId="77777777" w:rsidR="00812382" w:rsidRPr="00812382" w:rsidRDefault="00812382" w:rsidP="00812382">
      <w:pPr>
        <w:numPr>
          <w:ilvl w:val="0"/>
          <w:numId w:val="10"/>
        </w:numPr>
        <w:rPr>
          <w:lang w:val="en-IN"/>
        </w:rPr>
      </w:pPr>
      <w:r w:rsidRPr="00812382">
        <w:rPr>
          <w:lang w:val="en-IN"/>
        </w:rPr>
        <w:t xml:space="preserve">Open the </w:t>
      </w:r>
      <w:r w:rsidRPr="00812382">
        <w:rPr>
          <w:b/>
          <w:bCs/>
          <w:lang w:val="en-IN"/>
        </w:rPr>
        <w:t>Azure Cloud Shell</w:t>
      </w:r>
      <w:r w:rsidRPr="00812382">
        <w:rPr>
          <w:lang w:val="en-IN"/>
        </w:rPr>
        <w:t xml:space="preserve"> (you can use the Azure Portal or connect through your local Azure CLI).</w:t>
      </w:r>
    </w:p>
    <w:p w14:paraId="5A827726" w14:textId="77777777" w:rsidR="00812382" w:rsidRPr="00812382" w:rsidRDefault="00812382" w:rsidP="00812382">
      <w:pPr>
        <w:numPr>
          <w:ilvl w:val="0"/>
          <w:numId w:val="10"/>
        </w:numPr>
        <w:rPr>
          <w:lang w:val="en-IN"/>
        </w:rPr>
      </w:pPr>
      <w:r w:rsidRPr="00812382">
        <w:rPr>
          <w:lang w:val="en-IN"/>
        </w:rPr>
        <w:t>Run the following commands to create three resource groups in the West US region:</w:t>
      </w:r>
    </w:p>
    <w:p w14:paraId="0B405B2C" w14:textId="77777777" w:rsidR="00812382" w:rsidRP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az group create --name rg-one --location westus</w:t>
      </w:r>
    </w:p>
    <w:p w14:paraId="3EF670A4" w14:textId="77777777" w:rsidR="00812382" w:rsidRP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az group create --name rg-two --location westus</w:t>
      </w:r>
    </w:p>
    <w:p w14:paraId="0F4C0C43" w14:textId="77777777" w:rsid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az group create --name rg-three --location westus</w:t>
      </w:r>
    </w:p>
    <w:p w14:paraId="16D104A1" w14:textId="4F0CF92E" w:rsidR="00AA3798" w:rsidRPr="00812382" w:rsidRDefault="00AA3798" w:rsidP="00AA3798">
      <w:pPr>
        <w:rPr>
          <w:b/>
          <w:bCs/>
          <w:lang w:val="en-IN"/>
        </w:rPr>
      </w:pPr>
      <w:r w:rsidRPr="00AA3798">
        <w:rPr>
          <w:b/>
          <w:bCs/>
          <w:lang w:val="en-IN"/>
        </w:rPr>
        <w:drawing>
          <wp:inline distT="0" distB="0" distL="0" distR="0" wp14:anchorId="3FC0326D" wp14:editId="20FF4EF2">
            <wp:extent cx="5486400" cy="1109980"/>
            <wp:effectExtent l="0" t="0" r="0" b="0"/>
            <wp:docPr id="148606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68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2128" w14:textId="77777777" w:rsidR="00812382" w:rsidRPr="00812382" w:rsidRDefault="00812382" w:rsidP="00812382">
      <w:pPr>
        <w:rPr>
          <w:b/>
          <w:bCs/>
          <w:lang w:val="en-IN"/>
        </w:rPr>
      </w:pPr>
      <w:r w:rsidRPr="00812382">
        <w:rPr>
          <w:b/>
          <w:bCs/>
          <w:lang w:val="en-IN"/>
        </w:rPr>
        <w:t>Using Azure PowerShell:</w:t>
      </w:r>
    </w:p>
    <w:p w14:paraId="6F27EBEC" w14:textId="77777777" w:rsidR="00812382" w:rsidRPr="00812382" w:rsidRDefault="00812382" w:rsidP="00812382">
      <w:pPr>
        <w:numPr>
          <w:ilvl w:val="0"/>
          <w:numId w:val="11"/>
        </w:numPr>
        <w:rPr>
          <w:lang w:val="en-IN"/>
        </w:rPr>
      </w:pPr>
      <w:r w:rsidRPr="00812382">
        <w:rPr>
          <w:lang w:val="en-IN"/>
        </w:rPr>
        <w:t xml:space="preserve">Run the following commands in </w:t>
      </w:r>
      <w:r w:rsidRPr="00812382">
        <w:rPr>
          <w:b/>
          <w:bCs/>
          <w:lang w:val="en-IN"/>
        </w:rPr>
        <w:t>Azure Cloud Shell (PowerShell)</w:t>
      </w:r>
      <w:r w:rsidRPr="00812382">
        <w:rPr>
          <w:lang w:val="en-IN"/>
        </w:rPr>
        <w:t xml:space="preserve"> or through your local PowerShell terminal:</w:t>
      </w:r>
    </w:p>
    <w:p w14:paraId="52B0CB5C" w14:textId="547F5981" w:rsidR="00812382" w:rsidRP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New-AzResourceGroup -Name "</w:t>
      </w:r>
      <w:r w:rsidR="00AA3798" w:rsidRPr="00AA3798">
        <w:t xml:space="preserve"> </w:t>
      </w:r>
      <w:r w:rsidR="00AA3798" w:rsidRPr="00AA3798">
        <w:rPr>
          <w:b/>
          <w:bCs/>
          <w:lang w:val="en-IN"/>
        </w:rPr>
        <w:t>rg-powershell</w:t>
      </w:r>
      <w:r w:rsidR="00AA3798">
        <w:rPr>
          <w:b/>
          <w:bCs/>
          <w:lang w:val="en-IN"/>
        </w:rPr>
        <w:t>-one</w:t>
      </w:r>
      <w:r w:rsidRPr="00812382">
        <w:rPr>
          <w:b/>
          <w:bCs/>
          <w:lang w:val="en-IN"/>
        </w:rPr>
        <w:t>" -Location "West US"</w:t>
      </w:r>
    </w:p>
    <w:p w14:paraId="63765E37" w14:textId="5F1AF028" w:rsidR="00812382" w:rsidRP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New-AzResourceGroup -Name "</w:t>
      </w:r>
      <w:r w:rsidR="00AA3798" w:rsidRPr="00AA3798">
        <w:t xml:space="preserve"> </w:t>
      </w:r>
      <w:r w:rsidR="00AA3798" w:rsidRPr="00AA3798">
        <w:rPr>
          <w:b/>
          <w:bCs/>
          <w:lang w:val="en-IN"/>
        </w:rPr>
        <w:t>rg-powershell</w:t>
      </w:r>
      <w:r w:rsidR="00AA3798" w:rsidRPr="00AA3798">
        <w:rPr>
          <w:b/>
          <w:bCs/>
          <w:lang w:val="en-IN"/>
        </w:rPr>
        <w:t xml:space="preserve"> </w:t>
      </w:r>
      <w:r w:rsidRPr="00812382">
        <w:rPr>
          <w:b/>
          <w:bCs/>
          <w:lang w:val="en-IN"/>
        </w:rPr>
        <w:t>-two" -Location "West US"</w:t>
      </w:r>
    </w:p>
    <w:p w14:paraId="4F093CFF" w14:textId="12490F29" w:rsidR="00812382" w:rsidRDefault="00812382" w:rsidP="00812382">
      <w:pPr>
        <w:ind w:left="720"/>
        <w:rPr>
          <w:b/>
          <w:bCs/>
          <w:lang w:val="en-IN"/>
        </w:rPr>
      </w:pPr>
      <w:r w:rsidRPr="00812382">
        <w:rPr>
          <w:b/>
          <w:bCs/>
          <w:lang w:val="en-IN"/>
        </w:rPr>
        <w:t>New-AzResourceGroup -Name "</w:t>
      </w:r>
      <w:r w:rsidR="00AA3798" w:rsidRPr="00AA3798">
        <w:t xml:space="preserve"> </w:t>
      </w:r>
      <w:r w:rsidR="00AA3798" w:rsidRPr="00AA3798">
        <w:rPr>
          <w:b/>
          <w:bCs/>
          <w:lang w:val="en-IN"/>
        </w:rPr>
        <w:t>rg-powershell</w:t>
      </w:r>
      <w:r w:rsidR="00AA3798" w:rsidRPr="00AA3798">
        <w:rPr>
          <w:b/>
          <w:bCs/>
          <w:lang w:val="en-IN"/>
        </w:rPr>
        <w:t xml:space="preserve"> </w:t>
      </w:r>
      <w:r w:rsidRPr="00812382">
        <w:rPr>
          <w:b/>
          <w:bCs/>
          <w:lang w:val="en-IN"/>
        </w:rPr>
        <w:t>-three" -Location "West US"</w:t>
      </w:r>
    </w:p>
    <w:p w14:paraId="61B0D9CE" w14:textId="536ED65F" w:rsidR="00AA3798" w:rsidRPr="00812382" w:rsidRDefault="00AA3798" w:rsidP="00AA3798">
      <w:pPr>
        <w:rPr>
          <w:b/>
          <w:bCs/>
          <w:lang w:val="en-IN"/>
        </w:rPr>
      </w:pPr>
      <w:r w:rsidRPr="00AA3798">
        <w:rPr>
          <w:b/>
          <w:bCs/>
          <w:lang w:val="en-IN"/>
        </w:rPr>
        <w:drawing>
          <wp:inline distT="0" distB="0" distL="0" distR="0" wp14:anchorId="5E22EB0D" wp14:editId="77C1D4F9">
            <wp:extent cx="5486400" cy="927100"/>
            <wp:effectExtent l="0" t="0" r="0" b="6350"/>
            <wp:docPr id="187483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32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D462" w14:textId="77777777" w:rsidR="00812382" w:rsidRPr="00812382" w:rsidRDefault="00812382" w:rsidP="00812382">
      <w:pPr>
        <w:rPr>
          <w:b/>
          <w:bCs/>
          <w:lang w:val="en-IN"/>
        </w:rPr>
      </w:pPr>
      <w:r w:rsidRPr="00812382">
        <w:rPr>
          <w:b/>
          <w:bCs/>
          <w:lang w:val="en-IN"/>
        </w:rPr>
        <w:t>Task 2: List All Resource Groups in West US</w:t>
      </w:r>
    </w:p>
    <w:p w14:paraId="01199F7C" w14:textId="77777777" w:rsidR="00812382" w:rsidRPr="00812382" w:rsidRDefault="00812382" w:rsidP="00812382">
      <w:pPr>
        <w:rPr>
          <w:b/>
          <w:bCs/>
          <w:lang w:val="en-IN"/>
        </w:rPr>
      </w:pPr>
      <w:r w:rsidRPr="00812382">
        <w:rPr>
          <w:b/>
          <w:bCs/>
          <w:lang w:val="en-IN"/>
        </w:rPr>
        <w:t>Using Azure PowerShell:</w:t>
      </w:r>
    </w:p>
    <w:p w14:paraId="4F07F5B8" w14:textId="77777777" w:rsidR="00812382" w:rsidRPr="00812382" w:rsidRDefault="00812382" w:rsidP="00812382">
      <w:pPr>
        <w:rPr>
          <w:lang w:val="en-IN"/>
        </w:rPr>
      </w:pPr>
      <w:r w:rsidRPr="00812382">
        <w:rPr>
          <w:lang w:val="en-IN"/>
        </w:rPr>
        <w:t xml:space="preserve">To list all resource groups in </w:t>
      </w:r>
      <w:r w:rsidRPr="00812382">
        <w:rPr>
          <w:b/>
          <w:bCs/>
          <w:lang w:val="en-IN"/>
        </w:rPr>
        <w:t>West US</w:t>
      </w:r>
      <w:r w:rsidRPr="00812382">
        <w:rPr>
          <w:lang w:val="en-IN"/>
        </w:rPr>
        <w:t xml:space="preserve"> using PowerShell, run:</w:t>
      </w:r>
    </w:p>
    <w:p w14:paraId="73F04906" w14:textId="77777777" w:rsidR="00AA3798" w:rsidRPr="00812382" w:rsidRDefault="00AA3798" w:rsidP="00AA3798">
      <w:pPr>
        <w:ind w:firstLine="720"/>
        <w:rPr>
          <w:b/>
          <w:bCs/>
          <w:lang w:val="en-IN"/>
        </w:rPr>
      </w:pPr>
      <w:r w:rsidRPr="00812382">
        <w:rPr>
          <w:b/>
          <w:bCs/>
          <w:lang w:val="en-IN"/>
        </w:rPr>
        <w:t>az group list --query "[?location=='westus']" --output table</w:t>
      </w:r>
    </w:p>
    <w:p w14:paraId="5C5BE8A3" w14:textId="44004E68" w:rsidR="00E20EBB" w:rsidRDefault="00AA3798">
      <w:r w:rsidRPr="00AA3798">
        <w:lastRenderedPageBreak/>
        <w:drawing>
          <wp:inline distT="0" distB="0" distL="0" distR="0" wp14:anchorId="5ACCB343" wp14:editId="3543A520">
            <wp:extent cx="5486400" cy="1497330"/>
            <wp:effectExtent l="0" t="0" r="0" b="7620"/>
            <wp:docPr id="207800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01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C790" w14:textId="1AC25565" w:rsidR="00AA3798" w:rsidRDefault="00AA3798">
      <w:r w:rsidRPr="00AA3798">
        <w:drawing>
          <wp:inline distT="0" distB="0" distL="0" distR="0" wp14:anchorId="2C52CA5A" wp14:editId="63394D9F">
            <wp:extent cx="5486400" cy="1492885"/>
            <wp:effectExtent l="0" t="0" r="0" b="0"/>
            <wp:docPr id="140304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0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4398C"/>
    <w:multiLevelType w:val="multilevel"/>
    <w:tmpl w:val="EFEE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403B8"/>
    <w:multiLevelType w:val="multilevel"/>
    <w:tmpl w:val="AF7A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696034">
    <w:abstractNumId w:val="8"/>
  </w:num>
  <w:num w:numId="2" w16cid:durableId="792095977">
    <w:abstractNumId w:val="6"/>
  </w:num>
  <w:num w:numId="3" w16cid:durableId="1481576147">
    <w:abstractNumId w:val="5"/>
  </w:num>
  <w:num w:numId="4" w16cid:durableId="795417392">
    <w:abstractNumId w:val="4"/>
  </w:num>
  <w:num w:numId="5" w16cid:durableId="153618286">
    <w:abstractNumId w:val="7"/>
  </w:num>
  <w:num w:numId="6" w16cid:durableId="361051274">
    <w:abstractNumId w:val="3"/>
  </w:num>
  <w:num w:numId="7" w16cid:durableId="1297757615">
    <w:abstractNumId w:val="2"/>
  </w:num>
  <w:num w:numId="8" w16cid:durableId="1666085394">
    <w:abstractNumId w:val="1"/>
  </w:num>
  <w:num w:numId="9" w16cid:durableId="707727388">
    <w:abstractNumId w:val="0"/>
  </w:num>
  <w:num w:numId="10" w16cid:durableId="1781366340">
    <w:abstractNumId w:val="9"/>
  </w:num>
  <w:num w:numId="11" w16cid:durableId="1998457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129"/>
    <w:rsid w:val="0015074B"/>
    <w:rsid w:val="0029639D"/>
    <w:rsid w:val="00326F90"/>
    <w:rsid w:val="00812382"/>
    <w:rsid w:val="00AA1D8D"/>
    <w:rsid w:val="00AA3798"/>
    <w:rsid w:val="00B47730"/>
    <w:rsid w:val="00CB0664"/>
    <w:rsid w:val="00E20E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802D9"/>
  <w14:defaultImageDpi w14:val="300"/>
  <w15:docId w15:val="{CF4DA9DB-6EFD-406D-8736-54B44309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2024-09-24T04:20:00Z</dcterms:modified>
  <cp:category/>
</cp:coreProperties>
</file>