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2AC1A" w14:textId="77777777" w:rsidR="00DB1BCF" w:rsidRDefault="00DB1BCF" w:rsidP="00DB1BCF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1: Connect to Azure Cloud Shell</w:t>
      </w:r>
    </w:p>
    <w:p w14:paraId="2BFB1C07" w14:textId="77777777" w:rsidR="00104BE2" w:rsidRPr="008D459B" w:rsidRDefault="00104BE2" w:rsidP="00DB1BCF">
      <w:pPr>
        <w:rPr>
          <w:b/>
          <w:bCs/>
          <w:lang w:val="en-IN"/>
        </w:rPr>
      </w:pPr>
    </w:p>
    <w:p w14:paraId="0C41190C" w14:textId="77777777" w:rsidR="00DB1BCF" w:rsidRDefault="00DB1BCF" w:rsidP="00DB1BCF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Go to the </w:t>
      </w:r>
      <w:hyperlink r:id="rId6" w:tgtFrame="_new" w:history="1">
        <w:r w:rsidRPr="008D459B">
          <w:rPr>
            <w:rStyle w:val="Hyperlink"/>
            <w:lang w:val="en-IN"/>
          </w:rPr>
          <w:t>Azure Portal</w:t>
        </w:r>
      </w:hyperlink>
      <w:r w:rsidRPr="008D459B">
        <w:rPr>
          <w:lang w:val="en-IN"/>
        </w:rPr>
        <w:t>.</w:t>
      </w:r>
    </w:p>
    <w:p w14:paraId="4F3CC976" w14:textId="6A09834A" w:rsidR="00AF01C5" w:rsidRPr="008D459B" w:rsidRDefault="00AF01C5" w:rsidP="00AF01C5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09FE9C68" wp14:editId="2E79AA81">
            <wp:extent cx="5486400" cy="1340485"/>
            <wp:effectExtent l="0" t="0" r="0" b="0"/>
            <wp:docPr id="50245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56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8C4B" w14:textId="77777777" w:rsidR="00DB1BCF" w:rsidRDefault="00DB1BCF" w:rsidP="00DB1BCF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Click on the </w:t>
      </w:r>
      <w:r w:rsidRPr="008D459B">
        <w:rPr>
          <w:b/>
          <w:bCs/>
          <w:lang w:val="en-IN"/>
        </w:rPr>
        <w:t>Cloud Shell</w:t>
      </w:r>
      <w:r w:rsidRPr="008D459B">
        <w:rPr>
          <w:lang w:val="en-IN"/>
        </w:rPr>
        <w:t xml:space="preserve"> icon (a terminal icon) at the top-right corner of the portal.</w:t>
      </w:r>
    </w:p>
    <w:p w14:paraId="7A87FADF" w14:textId="4DB03A71" w:rsidR="00AF01C5" w:rsidRPr="008D459B" w:rsidRDefault="00AF01C5" w:rsidP="00AF01C5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7CBEDD95" wp14:editId="0C4FBC17">
            <wp:extent cx="5486400" cy="1366520"/>
            <wp:effectExtent l="0" t="0" r="0" b="5080"/>
            <wp:docPr id="113016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61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F628" w14:textId="00D4D8B1" w:rsidR="00DB1BCF" w:rsidRDefault="00DB1BCF" w:rsidP="00DB1BCF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Select </w:t>
      </w:r>
      <w:r w:rsidRPr="008D459B">
        <w:rPr>
          <w:b/>
          <w:bCs/>
          <w:lang w:val="en-IN"/>
        </w:rPr>
        <w:t>PowerShell</w:t>
      </w:r>
      <w:r w:rsidR="00AF01C5">
        <w:rPr>
          <w:lang w:val="en-IN"/>
        </w:rPr>
        <w:t>.</w:t>
      </w:r>
    </w:p>
    <w:p w14:paraId="3BDAE376" w14:textId="5F1D0A95" w:rsidR="00AF01C5" w:rsidRPr="008D459B" w:rsidRDefault="00AF01C5" w:rsidP="00AF01C5">
      <w:pPr>
        <w:rPr>
          <w:lang w:val="en-IN"/>
        </w:rPr>
      </w:pPr>
      <w:r w:rsidRPr="00AF01C5">
        <w:rPr>
          <w:noProof/>
          <w:lang w:val="en-IN"/>
        </w:rPr>
        <w:drawing>
          <wp:inline distT="0" distB="0" distL="0" distR="0" wp14:anchorId="782BE685" wp14:editId="40BE98A4">
            <wp:extent cx="5486400" cy="1018540"/>
            <wp:effectExtent l="0" t="0" r="0" b="0"/>
            <wp:docPr id="150513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38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3F5C" w14:textId="77777777" w:rsidR="00DB1BCF" w:rsidRPr="008D459B" w:rsidRDefault="00DB1BCF" w:rsidP="00DB1BCF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>The Cloud Shell will automatically connect to your Azure environment.</w:t>
      </w:r>
    </w:p>
    <w:p w14:paraId="70EF9CA9" w14:textId="77777777" w:rsidR="00DB1BCF" w:rsidRPr="008D459B" w:rsidRDefault="00DB1BCF" w:rsidP="00DB1BCF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2: Create a Resource Group</w:t>
      </w:r>
    </w:p>
    <w:p w14:paraId="335A037F" w14:textId="77777777" w:rsidR="00DB1BCF" w:rsidRPr="008D459B" w:rsidRDefault="00DB1BCF" w:rsidP="00DB1BCF">
      <w:pPr>
        <w:rPr>
          <w:lang w:val="en-IN"/>
        </w:rPr>
      </w:pPr>
      <w:r w:rsidRPr="008D459B">
        <w:rPr>
          <w:lang w:val="en-IN"/>
        </w:rPr>
        <w:t>Once inside Cloud Shell:</w:t>
      </w:r>
    </w:p>
    <w:p w14:paraId="363C9900" w14:textId="4B1989A7" w:rsidR="00DB1BCF" w:rsidRPr="008D459B" w:rsidRDefault="00DB1BCF" w:rsidP="00DB1BCF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PowerShell:</w:t>
      </w:r>
    </w:p>
    <w:p w14:paraId="4DC66027" w14:textId="77777777" w:rsidR="00DB1BCF" w:rsidRPr="008D459B" w:rsidRDefault="00DB1BCF" w:rsidP="00DB1BCF">
      <w:pPr>
        <w:numPr>
          <w:ilvl w:val="0"/>
          <w:numId w:val="12"/>
        </w:numPr>
        <w:rPr>
          <w:lang w:val="en-IN"/>
        </w:rPr>
      </w:pPr>
      <w:r w:rsidRPr="008D459B">
        <w:rPr>
          <w:lang w:val="en-IN"/>
        </w:rPr>
        <w:t>Run the following command to create the resource group:</w:t>
      </w:r>
    </w:p>
    <w:p w14:paraId="2388787A" w14:textId="7848F268" w:rsidR="00601EBB" w:rsidRDefault="00DB1BCF" w:rsidP="00090763">
      <w:pPr>
        <w:ind w:firstLine="720"/>
        <w:rPr>
          <w:b/>
          <w:bCs/>
          <w:lang w:val="en-IN"/>
        </w:rPr>
      </w:pPr>
      <w:r w:rsidRPr="008D459B">
        <w:rPr>
          <w:b/>
          <w:bCs/>
          <w:lang w:val="en-IN"/>
        </w:rPr>
        <w:t>New-AzResourceGroup -Name "</w:t>
      </w:r>
      <w:r w:rsidR="00AF01C5">
        <w:rPr>
          <w:b/>
          <w:bCs/>
          <w:lang w:val="en-IN"/>
        </w:rPr>
        <w:t>rg-powershell</w:t>
      </w:r>
      <w:r w:rsidRPr="008D459B">
        <w:rPr>
          <w:b/>
          <w:bCs/>
          <w:lang w:val="en-IN"/>
        </w:rPr>
        <w:t>" -Location "South Central US"</w:t>
      </w:r>
    </w:p>
    <w:p w14:paraId="6EC552C6" w14:textId="0C41B8F5" w:rsidR="001262F0" w:rsidRDefault="001262F0" w:rsidP="001262F0">
      <w:pPr>
        <w:rPr>
          <w:b/>
          <w:bCs/>
          <w:lang w:val="en-IN"/>
        </w:rPr>
      </w:pPr>
      <w:r w:rsidRPr="001262F0">
        <w:rPr>
          <w:b/>
          <w:bCs/>
          <w:noProof/>
          <w:lang w:val="en-IN"/>
        </w:rPr>
        <w:lastRenderedPageBreak/>
        <w:drawing>
          <wp:inline distT="0" distB="0" distL="0" distR="0" wp14:anchorId="5061555C" wp14:editId="637CB14C">
            <wp:extent cx="5486400" cy="995045"/>
            <wp:effectExtent l="0" t="0" r="0" b="0"/>
            <wp:docPr id="4753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4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23F1" w14:textId="53EBD989" w:rsidR="0057333E" w:rsidRPr="00090763" w:rsidRDefault="0057333E" w:rsidP="0057333E">
      <w:pPr>
        <w:rPr>
          <w:b/>
          <w:bCs/>
          <w:lang w:val="en-IN"/>
        </w:rPr>
      </w:pPr>
      <w:r w:rsidRPr="0057333E">
        <w:rPr>
          <w:b/>
          <w:bCs/>
          <w:noProof/>
          <w:lang w:val="en-IN"/>
        </w:rPr>
        <w:drawing>
          <wp:inline distT="0" distB="0" distL="0" distR="0" wp14:anchorId="1A053A6F" wp14:editId="6EB167A7">
            <wp:extent cx="5486400" cy="946785"/>
            <wp:effectExtent l="0" t="0" r="0" b="5715"/>
            <wp:docPr id="203723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31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33E" w:rsidRPr="000907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AA7B17"/>
    <w:multiLevelType w:val="multilevel"/>
    <w:tmpl w:val="DE74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C619C9"/>
    <w:multiLevelType w:val="multilevel"/>
    <w:tmpl w:val="DA3E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8D7904"/>
    <w:multiLevelType w:val="multilevel"/>
    <w:tmpl w:val="D41E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8258841">
    <w:abstractNumId w:val="8"/>
  </w:num>
  <w:num w:numId="2" w16cid:durableId="1104112451">
    <w:abstractNumId w:val="6"/>
  </w:num>
  <w:num w:numId="3" w16cid:durableId="1241522369">
    <w:abstractNumId w:val="5"/>
  </w:num>
  <w:num w:numId="4" w16cid:durableId="1218276013">
    <w:abstractNumId w:val="4"/>
  </w:num>
  <w:num w:numId="5" w16cid:durableId="642272764">
    <w:abstractNumId w:val="7"/>
  </w:num>
  <w:num w:numId="6" w16cid:durableId="1068654967">
    <w:abstractNumId w:val="3"/>
  </w:num>
  <w:num w:numId="7" w16cid:durableId="1012803853">
    <w:abstractNumId w:val="2"/>
  </w:num>
  <w:num w:numId="8" w16cid:durableId="1943804491">
    <w:abstractNumId w:val="1"/>
  </w:num>
  <w:num w:numId="9" w16cid:durableId="781922353">
    <w:abstractNumId w:val="0"/>
  </w:num>
  <w:num w:numId="10" w16cid:durableId="707296933">
    <w:abstractNumId w:val="9"/>
  </w:num>
  <w:num w:numId="11" w16cid:durableId="715156020">
    <w:abstractNumId w:val="10"/>
  </w:num>
  <w:num w:numId="12" w16cid:durableId="18742680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763"/>
    <w:rsid w:val="00104BE2"/>
    <w:rsid w:val="00116129"/>
    <w:rsid w:val="001262F0"/>
    <w:rsid w:val="0015074B"/>
    <w:rsid w:val="0029639D"/>
    <w:rsid w:val="00326F90"/>
    <w:rsid w:val="004F453A"/>
    <w:rsid w:val="0057333E"/>
    <w:rsid w:val="005C21FD"/>
    <w:rsid w:val="00601EBB"/>
    <w:rsid w:val="007F50E4"/>
    <w:rsid w:val="0084734D"/>
    <w:rsid w:val="00AA1D8D"/>
    <w:rsid w:val="00AF01C5"/>
    <w:rsid w:val="00B36C58"/>
    <w:rsid w:val="00B47730"/>
    <w:rsid w:val="00CB0664"/>
    <w:rsid w:val="00DB1B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48DB8F"/>
  <w14:defaultImageDpi w14:val="300"/>
  <w15:docId w15:val="{77EF77C6-6CE8-4F6C-B898-8626D7FE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B1B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9</cp:revision>
  <dcterms:created xsi:type="dcterms:W3CDTF">2013-12-23T23:15:00Z</dcterms:created>
  <dcterms:modified xsi:type="dcterms:W3CDTF">2024-10-09T04:31:00Z</dcterms:modified>
  <cp:category/>
</cp:coreProperties>
</file>