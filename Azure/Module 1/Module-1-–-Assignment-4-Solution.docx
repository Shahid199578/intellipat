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7041" w14:textId="77777777" w:rsidR="00866CD6" w:rsidRDefault="00866CD6" w:rsidP="00866CD6">
      <w:pPr>
        <w:rPr>
          <w:b/>
          <w:bCs/>
          <w:lang w:val="en-IN"/>
        </w:rPr>
      </w:pPr>
      <w:r w:rsidRPr="00866CD6">
        <w:rPr>
          <w:b/>
          <w:bCs/>
          <w:lang w:val="en-IN"/>
        </w:rPr>
        <w:t>Azure CLI:</w:t>
      </w:r>
    </w:p>
    <w:p w14:paraId="71DE24CD" w14:textId="77777777" w:rsidR="00DE03DF" w:rsidRPr="00866CD6" w:rsidRDefault="00DE03DF" w:rsidP="00866CD6">
      <w:pPr>
        <w:rPr>
          <w:b/>
          <w:bCs/>
          <w:lang w:val="en-IN"/>
        </w:rPr>
      </w:pPr>
    </w:p>
    <w:p w14:paraId="4CB1B511" w14:textId="77777777" w:rsidR="0012457A" w:rsidRDefault="00866CD6" w:rsidP="00866CD6">
      <w:pPr>
        <w:rPr>
          <w:lang w:val="en-IN"/>
        </w:rPr>
      </w:pPr>
      <w:r w:rsidRPr="00866CD6">
        <w:rPr>
          <w:lang w:val="en-IN"/>
        </w:rPr>
        <w:t xml:space="preserve">You can delete all the resource groups in </w:t>
      </w:r>
      <w:r w:rsidRPr="00866CD6">
        <w:rPr>
          <w:b/>
          <w:bCs/>
          <w:lang w:val="en-IN"/>
        </w:rPr>
        <w:t>West US</w:t>
      </w:r>
      <w:r w:rsidRPr="00866CD6">
        <w:rPr>
          <w:lang w:val="en-IN"/>
        </w:rPr>
        <w:t xml:space="preserve"> by first listing them and then deleting them using a loop. Run the following command in</w:t>
      </w:r>
    </w:p>
    <w:p w14:paraId="07DE2CDB" w14:textId="52CE3AC7" w:rsidR="00866CD6" w:rsidRPr="00866CD6" w:rsidRDefault="00866CD6" w:rsidP="00866CD6">
      <w:pPr>
        <w:rPr>
          <w:lang w:val="en-IN"/>
        </w:rPr>
      </w:pPr>
      <w:r w:rsidRPr="00866CD6">
        <w:rPr>
          <w:lang w:val="en-IN"/>
        </w:rPr>
        <w:t xml:space="preserve"> </w:t>
      </w:r>
      <w:r w:rsidRPr="00866CD6">
        <w:rPr>
          <w:b/>
          <w:bCs/>
          <w:lang w:val="en-IN"/>
        </w:rPr>
        <w:t>Azure CLI</w:t>
      </w:r>
      <w:r w:rsidRPr="00866CD6">
        <w:rPr>
          <w:lang w:val="en-IN"/>
        </w:rPr>
        <w:t>:</w:t>
      </w:r>
    </w:p>
    <w:p w14:paraId="67200908" w14:textId="77777777" w:rsidR="00866CD6" w:rsidRPr="00866CD6" w:rsidRDefault="00866CD6" w:rsidP="000C5F14">
      <w:pPr>
        <w:ind w:left="360"/>
        <w:rPr>
          <w:b/>
          <w:bCs/>
          <w:lang w:val="en-IN"/>
        </w:rPr>
      </w:pPr>
      <w:r w:rsidRPr="00866CD6">
        <w:rPr>
          <w:b/>
          <w:bCs/>
          <w:lang w:val="en-IN"/>
        </w:rPr>
        <w:t>az group list --query "[?location=='westus'].name" --output tsv | xargs -I {} az group delete --name {} --yes --no-wait</w:t>
      </w:r>
    </w:p>
    <w:p w14:paraId="6973D0E6" w14:textId="77777777" w:rsidR="000C5F14" w:rsidRDefault="000C5F14" w:rsidP="00866CD6">
      <w:pPr>
        <w:rPr>
          <w:lang w:val="en-IN"/>
        </w:rPr>
      </w:pPr>
    </w:p>
    <w:p w14:paraId="5BBDB8F5" w14:textId="4EE605A8" w:rsidR="00866CD6" w:rsidRPr="00866CD6" w:rsidRDefault="00866CD6" w:rsidP="00866CD6">
      <w:pPr>
        <w:rPr>
          <w:b/>
          <w:bCs/>
          <w:lang w:val="en-IN"/>
        </w:rPr>
      </w:pPr>
      <w:r w:rsidRPr="00866CD6">
        <w:rPr>
          <w:b/>
          <w:bCs/>
          <w:lang w:val="en-IN"/>
        </w:rPr>
        <w:t>Azure PowerShell:</w:t>
      </w:r>
    </w:p>
    <w:p w14:paraId="186D700A" w14:textId="77777777" w:rsidR="00866CD6" w:rsidRPr="00866CD6" w:rsidRDefault="00866CD6" w:rsidP="00866CD6">
      <w:pPr>
        <w:rPr>
          <w:lang w:val="en-IN"/>
        </w:rPr>
      </w:pPr>
      <w:r w:rsidRPr="00866CD6">
        <w:rPr>
          <w:lang w:val="en-IN"/>
        </w:rPr>
        <w:t xml:space="preserve">For </w:t>
      </w:r>
      <w:r w:rsidRPr="00866CD6">
        <w:rPr>
          <w:b/>
          <w:bCs/>
          <w:lang w:val="en-IN"/>
        </w:rPr>
        <w:t>PowerShell</w:t>
      </w:r>
      <w:r w:rsidRPr="00866CD6">
        <w:rPr>
          <w:lang w:val="en-IN"/>
        </w:rPr>
        <w:t>, you can use the following command:</w:t>
      </w:r>
    </w:p>
    <w:p w14:paraId="19E4EA43" w14:textId="501E7B66" w:rsidR="00F102E4" w:rsidRDefault="00866CD6" w:rsidP="000C5F14">
      <w:pPr>
        <w:ind w:left="360"/>
        <w:rPr>
          <w:b/>
          <w:bCs/>
          <w:lang w:val="en-IN"/>
        </w:rPr>
      </w:pPr>
      <w:r w:rsidRPr="00866CD6">
        <w:rPr>
          <w:b/>
          <w:bCs/>
          <w:lang w:val="en-IN"/>
        </w:rPr>
        <w:t xml:space="preserve">Get-AzResourceGroup | Where-Object </w:t>
      </w:r>
      <w:proofErr w:type="gramStart"/>
      <w:r w:rsidRPr="00866CD6">
        <w:rPr>
          <w:b/>
          <w:bCs/>
          <w:lang w:val="en-IN"/>
        </w:rPr>
        <w:t>{ $</w:t>
      </w:r>
      <w:proofErr w:type="gramEnd"/>
      <w:r w:rsidRPr="00866CD6">
        <w:rPr>
          <w:b/>
          <w:bCs/>
          <w:lang w:val="en-IN"/>
        </w:rPr>
        <w:t>_.Location -eq "westus" } | ForEach-Object { Remove-AzResourceGroup -Name $_.ResourceGroupName -Force -AsJob }</w:t>
      </w:r>
    </w:p>
    <w:p w14:paraId="2CD7E2CD" w14:textId="77777777" w:rsidR="0012457A" w:rsidRDefault="0012457A" w:rsidP="000C5F14">
      <w:pPr>
        <w:ind w:left="360"/>
        <w:rPr>
          <w:b/>
          <w:bCs/>
          <w:lang w:val="en-IN"/>
        </w:rPr>
      </w:pPr>
    </w:p>
    <w:p w14:paraId="242A6ACF" w14:textId="4AB979B9" w:rsidR="0012457A" w:rsidRDefault="0012457A" w:rsidP="000C5F14">
      <w:pPr>
        <w:ind w:left="360"/>
        <w:rPr>
          <w:b/>
          <w:bCs/>
          <w:lang w:val="en-IN"/>
        </w:rPr>
      </w:pPr>
      <w:r w:rsidRPr="0012457A">
        <w:rPr>
          <w:b/>
          <w:bCs/>
          <w:noProof/>
          <w:lang w:val="en-IN"/>
        </w:rPr>
        <w:drawing>
          <wp:inline distT="0" distB="0" distL="0" distR="0" wp14:anchorId="487F7D42" wp14:editId="6DF81596">
            <wp:extent cx="5486400" cy="811530"/>
            <wp:effectExtent l="0" t="0" r="0" b="7620"/>
            <wp:docPr id="1974881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1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C589" w14:textId="77777777" w:rsidR="0012457A" w:rsidRDefault="0012457A" w:rsidP="000C5F14">
      <w:pPr>
        <w:ind w:left="360"/>
        <w:rPr>
          <w:b/>
          <w:bCs/>
          <w:lang w:val="en-IN"/>
        </w:rPr>
      </w:pPr>
    </w:p>
    <w:p w14:paraId="1D5247F8" w14:textId="5FE15C06" w:rsidR="0012457A" w:rsidRPr="000C5F14" w:rsidRDefault="0012457A" w:rsidP="000C5F14">
      <w:pPr>
        <w:ind w:left="360"/>
        <w:rPr>
          <w:b/>
          <w:bCs/>
          <w:lang w:val="en-IN"/>
        </w:rPr>
      </w:pPr>
      <w:r w:rsidRPr="0012457A">
        <w:rPr>
          <w:b/>
          <w:bCs/>
          <w:noProof/>
          <w:lang w:val="en-IN"/>
        </w:rPr>
        <w:drawing>
          <wp:inline distT="0" distB="0" distL="0" distR="0" wp14:anchorId="63942A4B" wp14:editId="46277076">
            <wp:extent cx="5319221" cy="617273"/>
            <wp:effectExtent l="0" t="0" r="0" b="0"/>
            <wp:docPr id="15076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74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57A" w:rsidRPr="000C5F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0A4531"/>
    <w:multiLevelType w:val="multilevel"/>
    <w:tmpl w:val="6FE4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A727E"/>
    <w:multiLevelType w:val="multilevel"/>
    <w:tmpl w:val="2C7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95724">
    <w:abstractNumId w:val="8"/>
  </w:num>
  <w:num w:numId="2" w16cid:durableId="1763066029">
    <w:abstractNumId w:val="6"/>
  </w:num>
  <w:num w:numId="3" w16cid:durableId="638655717">
    <w:abstractNumId w:val="5"/>
  </w:num>
  <w:num w:numId="4" w16cid:durableId="1364019499">
    <w:abstractNumId w:val="4"/>
  </w:num>
  <w:num w:numId="5" w16cid:durableId="160434678">
    <w:abstractNumId w:val="7"/>
  </w:num>
  <w:num w:numId="6" w16cid:durableId="1752115478">
    <w:abstractNumId w:val="3"/>
  </w:num>
  <w:num w:numId="7" w16cid:durableId="2105107732">
    <w:abstractNumId w:val="2"/>
  </w:num>
  <w:num w:numId="8" w16cid:durableId="277758732">
    <w:abstractNumId w:val="1"/>
  </w:num>
  <w:num w:numId="9" w16cid:durableId="1825585950">
    <w:abstractNumId w:val="0"/>
  </w:num>
  <w:num w:numId="10" w16cid:durableId="612443241">
    <w:abstractNumId w:val="10"/>
  </w:num>
  <w:num w:numId="11" w16cid:durableId="21246901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F14"/>
    <w:rsid w:val="00116129"/>
    <w:rsid w:val="0012457A"/>
    <w:rsid w:val="0015074B"/>
    <w:rsid w:val="0029639D"/>
    <w:rsid w:val="00326F90"/>
    <w:rsid w:val="00866CD6"/>
    <w:rsid w:val="009F3FDF"/>
    <w:rsid w:val="00AA1D8D"/>
    <w:rsid w:val="00B47730"/>
    <w:rsid w:val="00CB0664"/>
    <w:rsid w:val="00DE03DF"/>
    <w:rsid w:val="00F102E4"/>
    <w:rsid w:val="00F24A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A6398"/>
  <w14:defaultImageDpi w14:val="300"/>
  <w15:docId w15:val="{CF4DA9DB-6EFD-406D-8736-54B44309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6</cp:revision>
  <dcterms:created xsi:type="dcterms:W3CDTF">2013-12-23T23:15:00Z</dcterms:created>
  <dcterms:modified xsi:type="dcterms:W3CDTF">2024-10-09T04:32:00Z</dcterms:modified>
  <cp:category/>
</cp:coreProperties>
</file>