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nt el l i Paat</w:t>
        <w:br/>
        <w:t>M o d u l e</w:t>
        <w:br/>
        <w:t>4 :</w:t>
        <w:br/>
        <w:t>C a s e</w:t>
        <w:br/>
        <w:t>S t u d y</w:t>
        <w:br/>
        <w:t>-</w:t>
        <w:br/>
        <w:t>1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  <w:br/>
        <w:t>I nt el l i Paat</w:t>
        <w:br/>
        <w:t>A z u r e</w:t>
        <w:br/>
        <w:t>1 0 4</w:t>
        <w:br/>
        <w:t>C e r t i f i c a t i o n</w:t>
        <w:br/>
        <w:t>C o u r s e</w:t>
        <w:br/>
        <w:t>P r o b l e m</w:t>
        <w:br/>
        <w:t>S t a t e m e n t :</w:t>
        <w:br/>
        <w:t>Y o u</w:t>
        <w:br/>
        <w:t>s t a r t e d</w:t>
        <w:br/>
        <w:t>y o u r</w:t>
        <w:br/>
        <w:t>o w n</w:t>
        <w:br/>
        <w:t>r e t a i l</w:t>
        <w:br/>
        <w:t>b u s i n e s s</w:t>
        <w:br/>
        <w:t>o n l i n e</w:t>
        <w:br/>
        <w:t>u s i n g</w:t>
        <w:br/>
        <w:t>o n - p r e m i s e</w:t>
        <w:br/>
        <w:t>s o l u t i o n s</w:t>
        <w:br/>
        <w:t>a n d</w:t>
        <w:br/>
        <w:t>s o m e</w:t>
        <w:br/>
        <w:t>l i m i t e d</w:t>
        <w:br/>
        <w:t>n u m b e r</w:t>
        <w:br/>
        <w:t>o f</w:t>
        <w:br/>
        <w:t>s y s t e m s</w:t>
        <w:br/>
        <w:t>t o</w:t>
        <w:br/>
        <w:t>h o s t</w:t>
        <w:br/>
        <w:t>y o u r</w:t>
        <w:br/>
        <w:t>a p p l i c a t i o n</w:t>
        <w:br/>
        <w:t>a n d</w:t>
        <w:br/>
        <w:t>f o r</w:t>
        <w:br/>
        <w:t>o t h e r</w:t>
        <w:br/>
        <w:t>t a s k s .</w:t>
        <w:br/>
        <w:t>W i t h</w:t>
        <w:br/>
        <w:t>t h e</w:t>
        <w:br/>
        <w:t>i n c r e a s e</w:t>
        <w:br/>
        <w:t>i n</w:t>
        <w:br/>
        <w:t>r e q u e s t s</w:t>
        <w:br/>
        <w:t>i n</w:t>
        <w:br/>
        <w:t>y o u r</w:t>
        <w:br/>
        <w:t>a p p l i c a t i o n ,</w:t>
        <w:br/>
        <w:t>t h e</w:t>
        <w:br/>
        <w:t>l o a d</w:t>
        <w:br/>
        <w:t>o n</w:t>
        <w:br/>
        <w:t>y o u r</w:t>
        <w:br/>
        <w:t>o n - p r e m i s e</w:t>
        <w:br/>
        <w:t>s e r v e r s</w:t>
        <w:br/>
        <w:t>i n c r e a s e s .</w:t>
        <w:br/>
        <w:t>S o ,</w:t>
        <w:br/>
        <w:t>t o</w:t>
        <w:br/>
        <w:t>h a n d l e</w:t>
        <w:br/>
        <w:t>t h e</w:t>
        <w:br/>
        <w:t>l o a d</w:t>
        <w:br/>
        <w:t>y o u</w:t>
        <w:br/>
        <w:t>h a d</w:t>
        <w:br/>
        <w:t>t o</w:t>
        <w:br/>
        <w:t>b u y</w:t>
        <w:br/>
        <w:t>m o r e</w:t>
        <w:br/>
        <w:t>s y s t e m s</w:t>
        <w:br/>
        <w:t>a l m o s t</w:t>
        <w:br/>
        <w:t>o n</w:t>
        <w:br/>
        <w:t>a</w:t>
        <w:br/>
        <w:t>r e g u l a r</w:t>
        <w:br/>
        <w:t>b a s i s .</w:t>
        <w:br/>
        <w:t>R e a l i z i n g</w:t>
        <w:br/>
        <w:t>t h e</w:t>
        <w:br/>
        <w:t>n e e d</w:t>
        <w:br/>
        <w:t>t o</w:t>
        <w:br/>
        <w:t>c u t</w:t>
        <w:br/>
        <w:t>d o w n</w:t>
        <w:br/>
        <w:t>t h e</w:t>
        <w:br/>
        <w:t>e x p e n s e s</w:t>
        <w:br/>
        <w:t>o n</w:t>
        <w:br/>
        <w:t>s y s t e m s ,</w:t>
        <w:br/>
        <w:t>y o u</w:t>
        <w:br/>
        <w:t>d e c i d e d</w:t>
        <w:br/>
        <w:t>t o</w:t>
        <w:br/>
        <w:t>m o v e</w:t>
        <w:br/>
        <w:t>y o u r</w:t>
        <w:br/>
        <w:t>i n f r a s t r u c t u r e</w:t>
        <w:br/>
        <w:t>o n</w:t>
        <w:br/>
        <w:t>A z u r e</w:t>
        <w:br/>
        <w:t>C l o u d .</w:t>
        <w:br/>
        <w:t>T h e y</w:t>
        <w:br/>
        <w:t>a l s o</w:t>
        <w:br/>
        <w:t>w a n t</w:t>
        <w:br/>
        <w:t>t o</w:t>
        <w:br/>
        <w:t>m a k e</w:t>
        <w:br/>
        <w:t>s u r e</w:t>
        <w:br/>
        <w:t>t h a t</w:t>
        <w:br/>
        <w:t>i f</w:t>
        <w:br/>
        <w:t>a</w:t>
        <w:br/>
        <w:t>f a i l u r e</w:t>
        <w:br/>
        <w:t>h a p p e n s ,</w:t>
        <w:br/>
        <w:t>o n l y</w:t>
        <w:br/>
        <w:t>a</w:t>
        <w:br/>
        <w:t>s u b s e t</w:t>
        <w:br/>
        <w:t>o f</w:t>
        <w:br/>
        <w:t>t h e</w:t>
        <w:br/>
        <w:t>m a c h i n e s</w:t>
        <w:br/>
        <w:t>i s</w:t>
        <w:br/>
        <w:t>i m p a c t e d ,</w:t>
        <w:br/>
        <w:t>a n d</w:t>
        <w:br/>
        <w:t>t h e</w:t>
        <w:br/>
        <w:t>o v e r a l l</w:t>
        <w:br/>
        <w:t>s o l u t i o n</w:t>
        <w:br/>
        <w:t>s t a y s</w:t>
        <w:br/>
        <w:t>o p e r a t i o n a l .</w:t>
        <w:br/>
        <w:t>O n c e</w:t>
        <w:br/>
        <w:t>m i g r a t e d ,</w:t>
        <w:br/>
        <w:t>y o u</w:t>
        <w:br/>
        <w:t>h a v e</w:t>
        <w:br/>
        <w:t>b e e n</w:t>
        <w:br/>
        <w:t>a s k e d</w:t>
        <w:br/>
        <w:t>t o</w:t>
        <w:br/>
        <w:t>m a n a g e</w:t>
        <w:br/>
        <w:t>t h e</w:t>
        <w:br/>
        <w:t>s c a l i n g</w:t>
        <w:br/>
        <w:t>r e q u i r e m e n t s</w:t>
        <w:br/>
        <w:t>o f</w:t>
        <w:br/>
        <w:t>t h e</w:t>
        <w:br/>
        <w:t>c o m p a n y</w:t>
        <w:br/>
        <w:t>b y :</w:t>
        <w:br/>
        <w:t>1 .</w:t>
        <w:br/>
        <w:t>D e p l o y i n g</w:t>
        <w:br/>
        <w:t>V i r t u a l</w:t>
        <w:br/>
        <w:t>M a c h i n e s</w:t>
        <w:br/>
        <w:t>i n</w:t>
        <w:br/>
        <w:t>A z u r e</w:t>
        <w:br/>
        <w:t>C l o u d</w:t>
        <w:br/>
        <w:t>a s</w:t>
        <w:br/>
        <w:t>s o o n</w:t>
        <w:br/>
        <w:t>a s</w:t>
        <w:br/>
        <w:t>t h e</w:t>
        <w:br/>
        <w:t>l o a d</w:t>
        <w:br/>
        <w:t>i n c r e a s e s</w:t>
        <w:br/>
        <w:t>a n d</w:t>
        <w:br/>
        <w:t>t h e</w:t>
        <w:br/>
        <w:t>C P U</w:t>
        <w:br/>
        <w:t>u t i l i z a t i o n</w:t>
        <w:br/>
        <w:t>e x c e e d s</w:t>
        <w:br/>
        <w:t>7 0 %</w:t>
        <w:br/>
        <w:t>o v e r</w:t>
        <w:br/>
        <w:t>a</w:t>
        <w:br/>
        <w:t>1 0</w:t>
        <w:br/>
        <w:t>m i n u t e</w:t>
        <w:br/>
        <w:t>p e r i o d .</w:t>
        <w:br/>
        <w:t>W h e n</w:t>
        <w:br/>
        <w:t>t h i s</w:t>
        <w:br/>
        <w:t>r u l e</w:t>
        <w:br/>
        <w:t>t r i g g e r s ,</w:t>
        <w:br/>
        <w:t>t h e</w:t>
        <w:br/>
        <w:t>n u m b e r</w:t>
        <w:br/>
        <w:t>o f</w:t>
        <w:br/>
        <w:t>V M s</w:t>
        <w:br/>
        <w:t>s h o u l d</w:t>
        <w:br/>
        <w:t>b e</w:t>
        <w:br/>
        <w:t>i n c r e a s e d</w:t>
        <w:br/>
        <w:t>b y</w:t>
        <w:br/>
        <w:t>2 0 % .</w:t>
        <w:br/>
        <w:t>2 .</w:t>
        <w:br/>
        <w:t>R e m o v i n g</w:t>
        <w:br/>
        <w:t>t h e</w:t>
        <w:br/>
        <w:t>V i r t u a l</w:t>
        <w:br/>
        <w:t>M a c h i n e s</w:t>
        <w:br/>
        <w:t>w h e n</w:t>
        <w:br/>
        <w:t>t h e</w:t>
        <w:br/>
        <w:t>C P U</w:t>
        <w:br/>
        <w:t>u t i l i z a t i o n</w:t>
        <w:br/>
        <w:t>d r o p s</w:t>
        <w:br/>
        <w:t>u n d e r</w:t>
        <w:br/>
        <w:t>4 0 %</w:t>
        <w:br/>
        <w:t>o v e r</w:t>
        <w:br/>
        <w:t>a</w:t>
        <w:br/>
        <w:t>1 0</w:t>
        <w:br/>
        <w:t>m i n u t e</w:t>
        <w:br/>
        <w:t>p e r i o d .</w:t>
        <w:br/>
        <w:t>W h e n</w:t>
        <w:br/>
        <w:t>t h i s</w:t>
        <w:br/>
        <w:t>r u l e</w:t>
        <w:br/>
        <w:t>t r i g g e r s ,</w:t>
        <w:br/>
        <w:t>t h e</w:t>
        <w:br/>
        <w:t>n u m b e r</w:t>
        <w:br/>
        <w:t>o f</w:t>
        <w:br/>
        <w:t>V M s</w:t>
        <w:br/>
        <w:t>s h o u l d</w:t>
        <w:br/>
        <w:t>b e</w:t>
        <w:br/>
        <w:t>d e c r e a s e d</w:t>
        <w:br/>
        <w:t>b y</w:t>
        <w:br/>
        <w:t>1 0 % .</w:t>
        <w:br/>
        <w:t>3 .</w:t>
        <w:br/>
        <w:t>U s e</w:t>
        <w:br/>
        <w:t>a</w:t>
        <w:br/>
        <w:t>C u s t o m</w:t>
        <w:br/>
        <w:t>V M</w:t>
        <w:br/>
        <w:t>i m a g e</w:t>
        <w:br/>
        <w:t>w i t h</w:t>
        <w:br/>
        <w:t>y o u r</w:t>
        <w:br/>
        <w:t>a p p l i c a t i o n</w:t>
        <w:br/>
        <w:t>d e p l o y e d</w:t>
        <w:br/>
        <w:t>o n</w:t>
        <w:br/>
        <w:t>i t</w:t>
        <w:br/>
        <w:t>t o</w:t>
        <w:br/>
        <w:t>d e p l o y</w:t>
        <w:br/>
        <w:t>m u l t i p l e</w:t>
        <w:br/>
        <w:t>i d e n t i c a l</w:t>
        <w:br/>
        <w:t>v i r t u a l</w:t>
        <w:br/>
        <w:t>m a c h i n e s</w:t>
        <w:br/>
        <w:t>t h a t</w:t>
        <w:br/>
        <w:t>w i l l</w:t>
        <w:br/>
        <w:t>b e</w:t>
        <w:br/>
        <w:t>u s e d</w:t>
        <w:br/>
        <w:t>f o r</w:t>
        <w:br/>
        <w:t>w e b</w:t>
        <w:br/>
        <w:t>d e v e l o p m e n t</w:t>
        <w:br/>
        <w:t>p u r p o s e s .</w:t>
        <w:br/>
        <w:t>4 .</w:t>
        <w:br/>
        <w:t>A s s i g n</w:t>
        <w:br/>
        <w:t>t h e</w:t>
        <w:br/>
        <w:t>m a c h i n e s</w:t>
        <w:br/>
        <w:t>u n d e r</w:t>
        <w:br/>
        <w:t>t h e</w:t>
        <w:br/>
        <w:t>s a m e</w:t>
        <w:br/>
        <w:t>a v a i l a b i l i t y</w:t>
        <w:br/>
        <w:t>z o n e .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</w:r>
    </w:p>
    <w:p>
      <w:r>
        <w:t>Solution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