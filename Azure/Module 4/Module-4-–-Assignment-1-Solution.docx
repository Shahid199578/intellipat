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9A2901" w14:textId="77777777" w:rsidR="00536A9F" w:rsidRPr="00536A9F" w:rsidRDefault="00536A9F" w:rsidP="00536A9F">
      <w:pPr>
        <w:rPr>
          <w:b/>
          <w:bCs/>
          <w:lang w:val="en-IN"/>
        </w:rPr>
      </w:pPr>
      <w:r w:rsidRPr="00536A9F">
        <w:rPr>
          <w:b/>
          <w:bCs/>
          <w:lang w:val="en-IN"/>
        </w:rPr>
        <w:t>Step 1: Create a Virtual Machine in Azure</w:t>
      </w:r>
    </w:p>
    <w:p w14:paraId="2D23F3D1" w14:textId="77777777" w:rsidR="00536A9F" w:rsidRPr="00536A9F" w:rsidRDefault="00536A9F" w:rsidP="00536A9F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Log in to the Azure Portal</w:t>
      </w:r>
      <w:r w:rsidRPr="00536A9F">
        <w:rPr>
          <w:lang w:val="en-IN"/>
        </w:rPr>
        <w:t>:</w:t>
      </w:r>
    </w:p>
    <w:p w14:paraId="574D5458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Go to the </w:t>
      </w:r>
      <w:hyperlink r:id="rId6" w:tgtFrame="_new" w:history="1">
        <w:r w:rsidRPr="00536A9F">
          <w:rPr>
            <w:rStyle w:val="Hyperlink"/>
            <w:lang w:val="en-IN"/>
          </w:rPr>
          <w:t>Azure Portal</w:t>
        </w:r>
      </w:hyperlink>
      <w:r w:rsidRPr="00536A9F">
        <w:rPr>
          <w:lang w:val="en-IN"/>
        </w:rPr>
        <w:t xml:space="preserve"> and sign in with your account.</w:t>
      </w:r>
    </w:p>
    <w:p w14:paraId="4CA98F61" w14:textId="77777777" w:rsidR="00536A9F" w:rsidRPr="00536A9F" w:rsidRDefault="00536A9F" w:rsidP="00536A9F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Create a New Virtual Machine</w:t>
      </w:r>
      <w:r w:rsidRPr="00536A9F">
        <w:rPr>
          <w:lang w:val="en-IN"/>
        </w:rPr>
        <w:t>:</w:t>
      </w:r>
    </w:p>
    <w:p w14:paraId="1FEE6D28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In the Azure Portal, click on </w:t>
      </w:r>
      <w:r w:rsidRPr="00536A9F">
        <w:rPr>
          <w:b/>
          <w:bCs/>
          <w:lang w:val="en-IN"/>
        </w:rPr>
        <w:t>"Create a resource"</w:t>
      </w:r>
      <w:r w:rsidRPr="00536A9F">
        <w:rPr>
          <w:lang w:val="en-IN"/>
        </w:rPr>
        <w:t xml:space="preserve"> from the left-hand menu.</w:t>
      </w:r>
    </w:p>
    <w:p w14:paraId="27264CE7" w14:textId="77777777" w:rsidR="00536A9F" w:rsidRPr="00536A9F" w:rsidRDefault="00536A9F" w:rsidP="00536A9F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Configure the VM Basics</w:t>
      </w:r>
      <w:r w:rsidRPr="00536A9F">
        <w:rPr>
          <w:lang w:val="en-IN"/>
        </w:rPr>
        <w:t>:</w:t>
      </w:r>
    </w:p>
    <w:p w14:paraId="03610872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Subscription</w:t>
      </w:r>
      <w:r w:rsidRPr="00536A9F">
        <w:rPr>
          <w:lang w:val="en-IN"/>
        </w:rPr>
        <w:t>: Choose your subscription.</w:t>
      </w:r>
    </w:p>
    <w:p w14:paraId="3C8DBEAD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Resource Group</w:t>
      </w:r>
      <w:r w:rsidRPr="00536A9F">
        <w:rPr>
          <w:lang w:val="en-IN"/>
        </w:rPr>
        <w:t>: You can either create a new resource group or select an existing one.</w:t>
      </w:r>
    </w:p>
    <w:p w14:paraId="24D8D4B5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Virtual Machine Name</w:t>
      </w:r>
      <w:r w:rsidRPr="00536A9F">
        <w:rPr>
          <w:lang w:val="en-IN"/>
        </w:rPr>
        <w:t>: Give your VM a name.</w:t>
      </w:r>
    </w:p>
    <w:p w14:paraId="2D64DFC6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Region</w:t>
      </w:r>
      <w:r w:rsidRPr="00536A9F">
        <w:rPr>
          <w:lang w:val="en-IN"/>
        </w:rPr>
        <w:t xml:space="preserve">: Select </w:t>
      </w:r>
      <w:r w:rsidRPr="00536A9F">
        <w:rPr>
          <w:b/>
          <w:bCs/>
          <w:lang w:val="en-IN"/>
        </w:rPr>
        <w:t>"West US"</w:t>
      </w:r>
      <w:r w:rsidRPr="00536A9F">
        <w:rPr>
          <w:lang w:val="en-IN"/>
        </w:rPr>
        <w:t xml:space="preserve"> from the dropdown menu.</w:t>
      </w:r>
    </w:p>
    <w:p w14:paraId="11E9755E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Availability Options</w:t>
      </w:r>
      <w:r w:rsidRPr="00536A9F">
        <w:rPr>
          <w:lang w:val="en-IN"/>
        </w:rPr>
        <w:t>: Choose according to your needs (No infrastructure redundancy, Availability zone, etc.).</w:t>
      </w:r>
    </w:p>
    <w:p w14:paraId="444840BC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Image</w:t>
      </w:r>
      <w:r w:rsidRPr="00536A9F">
        <w:rPr>
          <w:lang w:val="en-IN"/>
        </w:rPr>
        <w:t xml:space="preserve">: Select </w:t>
      </w:r>
      <w:r w:rsidRPr="00536A9F">
        <w:rPr>
          <w:b/>
          <w:bCs/>
          <w:lang w:val="en-IN"/>
        </w:rPr>
        <w:t>"Ubuntu"</w:t>
      </w:r>
      <w:r w:rsidRPr="00536A9F">
        <w:rPr>
          <w:lang w:val="en-IN"/>
        </w:rPr>
        <w:t xml:space="preserve"> from the list of available images (choose the specific version you need, e.g., Ubuntu 20.04 LTS).</w:t>
      </w:r>
    </w:p>
    <w:p w14:paraId="22E83EDF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Size</w:t>
      </w:r>
      <w:r w:rsidRPr="00536A9F">
        <w:rPr>
          <w:lang w:val="en-IN"/>
        </w:rPr>
        <w:t>: Choose the VM size based on your requirements.</w:t>
      </w:r>
    </w:p>
    <w:p w14:paraId="42C0AAEE" w14:textId="77777777" w:rsidR="00536A9F" w:rsidRPr="00536A9F" w:rsidRDefault="00536A9F" w:rsidP="00536A9F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Configure Administrator Account</w:t>
      </w:r>
      <w:r w:rsidRPr="00536A9F">
        <w:rPr>
          <w:lang w:val="en-IN"/>
        </w:rPr>
        <w:t>:</w:t>
      </w:r>
    </w:p>
    <w:p w14:paraId="746A55F5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Choose the </w:t>
      </w:r>
      <w:r w:rsidRPr="00536A9F">
        <w:rPr>
          <w:b/>
          <w:bCs/>
          <w:lang w:val="en-IN"/>
        </w:rPr>
        <w:t>Authentication type</w:t>
      </w:r>
      <w:r w:rsidRPr="00536A9F">
        <w:rPr>
          <w:lang w:val="en-IN"/>
        </w:rPr>
        <w:t xml:space="preserve"> (SSH public key or password). If using SSH, you'll need to generate an SSH key pair if you haven't already.</w:t>
      </w:r>
    </w:p>
    <w:p w14:paraId="2E708E9E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Enter the </w:t>
      </w:r>
      <w:r w:rsidRPr="00536A9F">
        <w:rPr>
          <w:b/>
          <w:bCs/>
          <w:lang w:val="en-IN"/>
        </w:rPr>
        <w:t>Username</w:t>
      </w:r>
      <w:r w:rsidRPr="00536A9F">
        <w:rPr>
          <w:lang w:val="en-IN"/>
        </w:rPr>
        <w:t xml:space="preserve"> and </w:t>
      </w:r>
      <w:r w:rsidRPr="00536A9F">
        <w:rPr>
          <w:b/>
          <w:bCs/>
          <w:lang w:val="en-IN"/>
        </w:rPr>
        <w:t>SSH public key</w:t>
      </w:r>
      <w:r w:rsidRPr="00536A9F">
        <w:rPr>
          <w:lang w:val="en-IN"/>
        </w:rPr>
        <w:t xml:space="preserve"> (if applicable).</w:t>
      </w:r>
    </w:p>
    <w:p w14:paraId="2F1C0B8E" w14:textId="77777777" w:rsidR="00536A9F" w:rsidRPr="00536A9F" w:rsidRDefault="00536A9F" w:rsidP="00536A9F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Configure Networking</w:t>
      </w:r>
      <w:r w:rsidRPr="00536A9F">
        <w:rPr>
          <w:lang w:val="en-IN"/>
        </w:rPr>
        <w:t>:</w:t>
      </w:r>
    </w:p>
    <w:p w14:paraId="61F41D5A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Under the </w:t>
      </w:r>
      <w:r w:rsidRPr="00536A9F">
        <w:rPr>
          <w:b/>
          <w:bCs/>
          <w:lang w:val="en-IN"/>
        </w:rPr>
        <w:t>Networking</w:t>
      </w:r>
      <w:r w:rsidRPr="00536A9F">
        <w:rPr>
          <w:lang w:val="en-IN"/>
        </w:rPr>
        <w:t xml:space="preserve"> tab, ensure a new virtual network and subnet are created or select an existing one.</w:t>
      </w:r>
    </w:p>
    <w:p w14:paraId="6D16EC92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Make sure to allow </w:t>
      </w:r>
      <w:r w:rsidRPr="00536A9F">
        <w:rPr>
          <w:b/>
          <w:bCs/>
          <w:lang w:val="en-IN"/>
        </w:rPr>
        <w:t>Public IP</w:t>
      </w:r>
      <w:r w:rsidRPr="00536A9F">
        <w:rPr>
          <w:lang w:val="en-IN"/>
        </w:rPr>
        <w:t xml:space="preserve"> to connect to your VM.</w:t>
      </w:r>
    </w:p>
    <w:p w14:paraId="237E85F1" w14:textId="77777777" w:rsidR="00536A9F" w:rsidRPr="00536A9F" w:rsidRDefault="00536A9F" w:rsidP="00536A9F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Open SSH Port</w:t>
      </w:r>
      <w:r w:rsidRPr="00536A9F">
        <w:rPr>
          <w:lang w:val="en-IN"/>
        </w:rPr>
        <w:t>:</w:t>
      </w:r>
    </w:p>
    <w:p w14:paraId="47E52D6A" w14:textId="77777777" w:rsidR="00536A9F" w:rsidRP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t xml:space="preserve">In the </w:t>
      </w:r>
      <w:r w:rsidRPr="00536A9F">
        <w:rPr>
          <w:b/>
          <w:bCs/>
          <w:lang w:val="en-IN"/>
        </w:rPr>
        <w:t>Networking</w:t>
      </w:r>
      <w:r w:rsidRPr="00536A9F">
        <w:rPr>
          <w:lang w:val="en-IN"/>
        </w:rPr>
        <w:t xml:space="preserve"> section, add an inbound port rule to allow </w:t>
      </w:r>
      <w:r w:rsidRPr="00536A9F">
        <w:rPr>
          <w:b/>
          <w:bCs/>
          <w:lang w:val="en-IN"/>
        </w:rPr>
        <w:t>SSH (port 22)</w:t>
      </w:r>
      <w:r w:rsidRPr="00536A9F">
        <w:rPr>
          <w:lang w:val="en-IN"/>
        </w:rPr>
        <w:t>.</w:t>
      </w:r>
    </w:p>
    <w:p w14:paraId="3E0C248F" w14:textId="77777777" w:rsidR="00536A9F" w:rsidRPr="00536A9F" w:rsidRDefault="00536A9F" w:rsidP="00536A9F">
      <w:pPr>
        <w:numPr>
          <w:ilvl w:val="0"/>
          <w:numId w:val="10"/>
        </w:numPr>
        <w:rPr>
          <w:lang w:val="en-IN"/>
        </w:rPr>
      </w:pPr>
      <w:r w:rsidRPr="00536A9F">
        <w:rPr>
          <w:b/>
          <w:bCs/>
          <w:lang w:val="en-IN"/>
        </w:rPr>
        <w:t>Review + Create</w:t>
      </w:r>
      <w:r w:rsidRPr="00536A9F">
        <w:rPr>
          <w:lang w:val="en-IN"/>
        </w:rPr>
        <w:t>:</w:t>
      </w:r>
    </w:p>
    <w:p w14:paraId="72E34EBF" w14:textId="77777777" w:rsidR="00536A9F" w:rsidRDefault="00536A9F" w:rsidP="00536A9F">
      <w:pPr>
        <w:numPr>
          <w:ilvl w:val="1"/>
          <w:numId w:val="10"/>
        </w:numPr>
        <w:rPr>
          <w:lang w:val="en-IN"/>
        </w:rPr>
      </w:pPr>
      <w:r w:rsidRPr="00536A9F">
        <w:rPr>
          <w:lang w:val="en-IN"/>
        </w:rPr>
        <w:lastRenderedPageBreak/>
        <w:t xml:space="preserve">Review your settings and click </w:t>
      </w:r>
      <w:r w:rsidRPr="00536A9F">
        <w:rPr>
          <w:b/>
          <w:bCs/>
          <w:lang w:val="en-IN"/>
        </w:rPr>
        <w:t>"Create"</w:t>
      </w:r>
      <w:r w:rsidRPr="00536A9F">
        <w:rPr>
          <w:lang w:val="en-IN"/>
        </w:rPr>
        <w:t xml:space="preserve"> to provision the VM. This may take a few minutes.</w:t>
      </w:r>
    </w:p>
    <w:p w14:paraId="6E0FECFE" w14:textId="57411575" w:rsidR="008D2B4A" w:rsidRDefault="008D2B4A" w:rsidP="008D2B4A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76E10284" wp14:editId="2ED81DB5">
            <wp:extent cx="5486400" cy="2444115"/>
            <wp:effectExtent l="0" t="0" r="0" b="0"/>
            <wp:docPr id="5746595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465956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44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77060" w14:textId="513738EF" w:rsidR="008D2B4A" w:rsidRPr="00536A9F" w:rsidRDefault="008D2B4A" w:rsidP="008D2B4A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4E900C1B" wp14:editId="7689F256">
            <wp:extent cx="5486400" cy="1529080"/>
            <wp:effectExtent l="0" t="0" r="0" b="0"/>
            <wp:docPr id="21009397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093971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29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0FC8F" w14:textId="77777777" w:rsidR="00536A9F" w:rsidRPr="00536A9F" w:rsidRDefault="00536A9F" w:rsidP="00536A9F">
      <w:pPr>
        <w:rPr>
          <w:b/>
          <w:bCs/>
          <w:lang w:val="en-IN"/>
        </w:rPr>
      </w:pPr>
      <w:r w:rsidRPr="00536A9F">
        <w:rPr>
          <w:b/>
          <w:bCs/>
          <w:lang w:val="en-IN"/>
        </w:rPr>
        <w:t>Step 2: Connect to the Linux VM using Terminal</w:t>
      </w:r>
    </w:p>
    <w:p w14:paraId="5EF5C780" w14:textId="77777777" w:rsidR="00536A9F" w:rsidRPr="00536A9F" w:rsidRDefault="00536A9F" w:rsidP="00536A9F">
      <w:pPr>
        <w:numPr>
          <w:ilvl w:val="0"/>
          <w:numId w:val="11"/>
        </w:numPr>
        <w:rPr>
          <w:lang w:val="en-IN"/>
        </w:rPr>
      </w:pPr>
      <w:r w:rsidRPr="00536A9F">
        <w:rPr>
          <w:b/>
          <w:bCs/>
          <w:lang w:val="en-IN"/>
        </w:rPr>
        <w:t>Get the Public IP Address</w:t>
      </w:r>
      <w:r w:rsidRPr="00536A9F">
        <w:rPr>
          <w:lang w:val="en-IN"/>
        </w:rPr>
        <w:t>:</w:t>
      </w:r>
    </w:p>
    <w:p w14:paraId="15F35344" w14:textId="77777777" w:rsidR="00536A9F" w:rsidRPr="00536A9F" w:rsidRDefault="00536A9F" w:rsidP="00536A9F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 xml:space="preserve">Once the VM is created, go to the </w:t>
      </w:r>
      <w:r w:rsidRPr="00536A9F">
        <w:rPr>
          <w:b/>
          <w:bCs/>
          <w:lang w:val="en-IN"/>
        </w:rPr>
        <w:t>"Overview"</w:t>
      </w:r>
      <w:r w:rsidRPr="00536A9F">
        <w:rPr>
          <w:lang w:val="en-IN"/>
        </w:rPr>
        <w:t xml:space="preserve"> page of your VM in the Azure Portal.</w:t>
      </w:r>
    </w:p>
    <w:p w14:paraId="32CE2268" w14:textId="77777777" w:rsidR="00536A9F" w:rsidRDefault="00536A9F" w:rsidP="00536A9F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 xml:space="preserve">Note the </w:t>
      </w:r>
      <w:r w:rsidRPr="00536A9F">
        <w:rPr>
          <w:b/>
          <w:bCs/>
          <w:lang w:val="en-IN"/>
        </w:rPr>
        <w:t>Public IP address</w:t>
      </w:r>
      <w:r w:rsidRPr="00536A9F">
        <w:rPr>
          <w:lang w:val="en-IN"/>
        </w:rPr>
        <w:t xml:space="preserve"> of the VM.</w:t>
      </w:r>
    </w:p>
    <w:p w14:paraId="43E29825" w14:textId="3CE81F73" w:rsidR="008D2B4A" w:rsidRPr="00536A9F" w:rsidRDefault="008D2B4A" w:rsidP="008D2B4A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300B6581" wp14:editId="2B09FB30">
            <wp:extent cx="5486400" cy="1553845"/>
            <wp:effectExtent l="0" t="0" r="0" b="8255"/>
            <wp:docPr id="298114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811481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0ACD4B" w14:textId="77777777" w:rsidR="00536A9F" w:rsidRPr="00536A9F" w:rsidRDefault="00536A9F" w:rsidP="00536A9F">
      <w:pPr>
        <w:numPr>
          <w:ilvl w:val="0"/>
          <w:numId w:val="11"/>
        </w:numPr>
        <w:rPr>
          <w:lang w:val="en-IN"/>
        </w:rPr>
      </w:pPr>
      <w:r w:rsidRPr="00536A9F">
        <w:rPr>
          <w:b/>
          <w:bCs/>
          <w:lang w:val="en-IN"/>
        </w:rPr>
        <w:t>Open Terminal</w:t>
      </w:r>
      <w:r w:rsidRPr="00536A9F">
        <w:rPr>
          <w:lang w:val="en-IN"/>
        </w:rPr>
        <w:t>:</w:t>
      </w:r>
    </w:p>
    <w:p w14:paraId="1E728419" w14:textId="77777777" w:rsidR="00536A9F" w:rsidRPr="00536A9F" w:rsidRDefault="00536A9F" w:rsidP="00536A9F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lastRenderedPageBreak/>
        <w:t>On your local machine, open a terminal (Linux, macOS, or Windows with WSL).</w:t>
      </w:r>
    </w:p>
    <w:p w14:paraId="2A42825C" w14:textId="77777777" w:rsidR="00536A9F" w:rsidRPr="00536A9F" w:rsidRDefault="00536A9F" w:rsidP="00536A9F">
      <w:pPr>
        <w:numPr>
          <w:ilvl w:val="0"/>
          <w:numId w:val="11"/>
        </w:numPr>
        <w:rPr>
          <w:lang w:val="en-IN"/>
        </w:rPr>
      </w:pPr>
      <w:r w:rsidRPr="00536A9F">
        <w:rPr>
          <w:b/>
          <w:bCs/>
          <w:lang w:val="en-IN"/>
        </w:rPr>
        <w:t>Connect to the VM</w:t>
      </w:r>
      <w:r w:rsidRPr="00536A9F">
        <w:rPr>
          <w:lang w:val="en-IN"/>
        </w:rPr>
        <w:t>:</w:t>
      </w:r>
    </w:p>
    <w:p w14:paraId="548FBDA4" w14:textId="77777777" w:rsidR="00536A9F" w:rsidRDefault="00536A9F" w:rsidP="00536A9F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>Use the following command to connect via SSH:</w:t>
      </w:r>
    </w:p>
    <w:p w14:paraId="56BF6324" w14:textId="03648A8C" w:rsidR="008D2B4A" w:rsidRDefault="008D2B4A" w:rsidP="008D2B4A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4323DAFA" wp14:editId="5194728D">
            <wp:extent cx="5372566" cy="5715495"/>
            <wp:effectExtent l="0" t="0" r="0" b="0"/>
            <wp:docPr id="1210791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7914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72566" cy="571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1F443" w14:textId="77777777" w:rsidR="008D2B4A" w:rsidRPr="00536A9F" w:rsidRDefault="008D2B4A" w:rsidP="008D2B4A">
      <w:pPr>
        <w:ind w:left="1440"/>
        <w:rPr>
          <w:lang w:val="en-IN"/>
        </w:rPr>
      </w:pPr>
    </w:p>
    <w:p w14:paraId="5B00B596" w14:textId="77777777" w:rsidR="00536A9F" w:rsidRPr="00536A9F" w:rsidRDefault="00536A9F" w:rsidP="00536A9F">
      <w:pPr>
        <w:numPr>
          <w:ilvl w:val="0"/>
          <w:numId w:val="11"/>
        </w:numPr>
        <w:rPr>
          <w:lang w:val="en-IN"/>
        </w:rPr>
      </w:pPr>
      <w:r w:rsidRPr="00536A9F">
        <w:rPr>
          <w:b/>
          <w:bCs/>
          <w:lang w:val="en-IN"/>
        </w:rPr>
        <w:t>Accept the SSH Key</w:t>
      </w:r>
      <w:r w:rsidRPr="00536A9F">
        <w:rPr>
          <w:lang w:val="en-IN"/>
        </w:rPr>
        <w:t>:</w:t>
      </w:r>
    </w:p>
    <w:p w14:paraId="4543327A" w14:textId="77777777" w:rsidR="00536A9F" w:rsidRDefault="00536A9F" w:rsidP="00536A9F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 xml:space="preserve">The first time you connect, you'll be asked to confirm the authenticity of the host. Type </w:t>
      </w:r>
      <w:r w:rsidRPr="00536A9F">
        <w:rPr>
          <w:b/>
          <w:bCs/>
          <w:lang w:val="en-IN"/>
        </w:rPr>
        <w:t>"yes"</w:t>
      </w:r>
      <w:r w:rsidRPr="00536A9F">
        <w:rPr>
          <w:lang w:val="en-IN"/>
        </w:rPr>
        <w:t xml:space="preserve"> and hit </w:t>
      </w:r>
      <w:r w:rsidRPr="00536A9F">
        <w:rPr>
          <w:b/>
          <w:bCs/>
          <w:lang w:val="en-IN"/>
        </w:rPr>
        <w:t>Enter</w:t>
      </w:r>
      <w:r w:rsidRPr="00536A9F">
        <w:rPr>
          <w:lang w:val="en-IN"/>
        </w:rPr>
        <w:t>.</w:t>
      </w:r>
    </w:p>
    <w:p w14:paraId="33D9FA13" w14:textId="07E588E1" w:rsidR="008D2B4A" w:rsidRPr="00536A9F" w:rsidRDefault="008D2B4A" w:rsidP="008D2B4A">
      <w:pPr>
        <w:rPr>
          <w:lang w:val="en-IN"/>
        </w:rPr>
      </w:pPr>
      <w:r w:rsidRPr="008D2B4A">
        <w:rPr>
          <w:noProof/>
          <w:lang w:val="en-IN"/>
        </w:rPr>
        <w:lastRenderedPageBreak/>
        <w:drawing>
          <wp:inline distT="0" distB="0" distL="0" distR="0" wp14:anchorId="0BC0DA69" wp14:editId="0871A607">
            <wp:extent cx="5486400" cy="1153160"/>
            <wp:effectExtent l="0" t="0" r="0" b="8890"/>
            <wp:docPr id="94970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70731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15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45D3E" w14:textId="77777777" w:rsidR="00536A9F" w:rsidRDefault="00536A9F" w:rsidP="00536A9F">
      <w:pPr>
        <w:numPr>
          <w:ilvl w:val="1"/>
          <w:numId w:val="11"/>
        </w:numPr>
        <w:rPr>
          <w:lang w:val="en-IN"/>
        </w:rPr>
      </w:pPr>
      <w:r w:rsidRPr="00536A9F">
        <w:rPr>
          <w:lang w:val="en-IN"/>
        </w:rPr>
        <w:t>If you used a password for authentication, enter it when prompted.</w:t>
      </w:r>
    </w:p>
    <w:p w14:paraId="5E3891C3" w14:textId="5E3C54FC" w:rsidR="008D2B4A" w:rsidRPr="00536A9F" w:rsidRDefault="008D2B4A" w:rsidP="008D2B4A">
      <w:pPr>
        <w:rPr>
          <w:lang w:val="en-IN"/>
        </w:rPr>
      </w:pPr>
      <w:r w:rsidRPr="008D2B4A">
        <w:rPr>
          <w:noProof/>
          <w:lang w:val="en-IN"/>
        </w:rPr>
        <w:drawing>
          <wp:inline distT="0" distB="0" distL="0" distR="0" wp14:anchorId="4B9532EB" wp14:editId="5CB97994">
            <wp:extent cx="5486400" cy="3924300"/>
            <wp:effectExtent l="0" t="0" r="0" b="0"/>
            <wp:docPr id="4567720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677206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4CCF8" w14:textId="594C20FB" w:rsidR="00780FCA" w:rsidRPr="00536A9F" w:rsidRDefault="00780FCA" w:rsidP="00536A9F"/>
    <w:sectPr w:rsidR="00780FCA" w:rsidRPr="00536A9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2AB1135"/>
    <w:multiLevelType w:val="multilevel"/>
    <w:tmpl w:val="C6D0A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2B131BF"/>
    <w:multiLevelType w:val="multilevel"/>
    <w:tmpl w:val="48C89A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6092063">
    <w:abstractNumId w:val="8"/>
  </w:num>
  <w:num w:numId="2" w16cid:durableId="1453405082">
    <w:abstractNumId w:val="6"/>
  </w:num>
  <w:num w:numId="3" w16cid:durableId="1183669222">
    <w:abstractNumId w:val="5"/>
  </w:num>
  <w:num w:numId="4" w16cid:durableId="1663964555">
    <w:abstractNumId w:val="4"/>
  </w:num>
  <w:num w:numId="5" w16cid:durableId="1491674733">
    <w:abstractNumId w:val="7"/>
  </w:num>
  <w:num w:numId="6" w16cid:durableId="263539719">
    <w:abstractNumId w:val="3"/>
  </w:num>
  <w:num w:numId="7" w16cid:durableId="1829439838">
    <w:abstractNumId w:val="2"/>
  </w:num>
  <w:num w:numId="8" w16cid:durableId="122308202">
    <w:abstractNumId w:val="1"/>
  </w:num>
  <w:num w:numId="9" w16cid:durableId="319575704">
    <w:abstractNumId w:val="0"/>
  </w:num>
  <w:num w:numId="10" w16cid:durableId="882523577">
    <w:abstractNumId w:val="10"/>
  </w:num>
  <w:num w:numId="11" w16cid:durableId="12139977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66C33"/>
    <w:rsid w:val="0029639D"/>
    <w:rsid w:val="00326F90"/>
    <w:rsid w:val="00433934"/>
    <w:rsid w:val="00536A9F"/>
    <w:rsid w:val="0072128E"/>
    <w:rsid w:val="00780FCA"/>
    <w:rsid w:val="008D2B4A"/>
    <w:rsid w:val="009C05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2F8892F"/>
  <w14:defaultImageDpi w14:val="300"/>
  <w15:docId w15:val="{8608F5E5-8391-465D-992D-9EECA1DD4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536A9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6A9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2117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143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68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74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552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2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35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19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55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0812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portal.azure.com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294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Mohd Shahid</cp:lastModifiedBy>
  <cp:revision>4</cp:revision>
  <dcterms:created xsi:type="dcterms:W3CDTF">2013-12-23T23:15:00Z</dcterms:created>
  <dcterms:modified xsi:type="dcterms:W3CDTF">2024-09-26T03:38:00Z</dcterms:modified>
  <cp:category/>
</cp:coreProperties>
</file>