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87415" w14:textId="77777777" w:rsidR="007C5F0C" w:rsidRPr="007C5F0C" w:rsidRDefault="007C5F0C" w:rsidP="007C5F0C">
      <w:pPr>
        <w:rPr>
          <w:b/>
          <w:bCs/>
          <w:lang w:val="en-IN"/>
        </w:rPr>
      </w:pPr>
      <w:r w:rsidRPr="007C5F0C">
        <w:rPr>
          <w:b/>
          <w:bCs/>
          <w:lang w:val="en-IN"/>
        </w:rPr>
        <w:t>Option 1: Configure DNS Using Azure DNS</w:t>
      </w:r>
    </w:p>
    <w:p w14:paraId="2D5A1036" w14:textId="77777777" w:rsidR="007C5F0C" w:rsidRPr="007C5F0C" w:rsidRDefault="007C5F0C" w:rsidP="007C5F0C">
      <w:pPr>
        <w:numPr>
          <w:ilvl w:val="0"/>
          <w:numId w:val="10"/>
        </w:numPr>
        <w:rPr>
          <w:lang w:val="en-IN"/>
        </w:rPr>
      </w:pPr>
      <w:r w:rsidRPr="007C5F0C">
        <w:rPr>
          <w:b/>
          <w:bCs/>
          <w:lang w:val="en-IN"/>
        </w:rPr>
        <w:t>Create a DNS Zone</w:t>
      </w:r>
      <w:r w:rsidRPr="007C5F0C">
        <w:rPr>
          <w:lang w:val="en-IN"/>
        </w:rPr>
        <w:t>:</w:t>
      </w:r>
    </w:p>
    <w:p w14:paraId="732CC580" w14:textId="77777777" w:rsidR="007C5F0C" w:rsidRPr="007C5F0C" w:rsidRDefault="007C5F0C" w:rsidP="007C5F0C">
      <w:pPr>
        <w:numPr>
          <w:ilvl w:val="1"/>
          <w:numId w:val="10"/>
        </w:numPr>
        <w:rPr>
          <w:lang w:val="en-IN"/>
        </w:rPr>
      </w:pPr>
      <w:r w:rsidRPr="007C5F0C">
        <w:rPr>
          <w:lang w:val="en-IN"/>
        </w:rPr>
        <w:t xml:space="preserve">Go to the Azure Portal and search for </w:t>
      </w:r>
      <w:r w:rsidRPr="007C5F0C">
        <w:rPr>
          <w:b/>
          <w:bCs/>
          <w:lang w:val="en-IN"/>
        </w:rPr>
        <w:t>DNS Zones</w:t>
      </w:r>
      <w:r w:rsidRPr="007C5F0C">
        <w:rPr>
          <w:lang w:val="en-IN"/>
        </w:rPr>
        <w:t>.</w:t>
      </w:r>
    </w:p>
    <w:p w14:paraId="17A1B032" w14:textId="77777777" w:rsidR="007C5F0C" w:rsidRPr="007C5F0C" w:rsidRDefault="007C5F0C" w:rsidP="007C5F0C">
      <w:pPr>
        <w:numPr>
          <w:ilvl w:val="1"/>
          <w:numId w:val="10"/>
        </w:numPr>
        <w:rPr>
          <w:lang w:val="en-IN"/>
        </w:rPr>
      </w:pPr>
      <w:r w:rsidRPr="007C5F0C">
        <w:rPr>
          <w:lang w:val="en-IN"/>
        </w:rPr>
        <w:t xml:space="preserve">Click </w:t>
      </w:r>
      <w:r w:rsidRPr="007C5F0C">
        <w:rPr>
          <w:b/>
          <w:bCs/>
          <w:lang w:val="en-IN"/>
        </w:rPr>
        <w:t>Create</w:t>
      </w:r>
      <w:r w:rsidRPr="007C5F0C">
        <w:rPr>
          <w:lang w:val="en-IN"/>
        </w:rPr>
        <w:t>.</w:t>
      </w:r>
    </w:p>
    <w:p w14:paraId="30F128D6" w14:textId="77777777" w:rsidR="007C5F0C" w:rsidRPr="007C5F0C" w:rsidRDefault="007C5F0C" w:rsidP="007C5F0C">
      <w:pPr>
        <w:numPr>
          <w:ilvl w:val="1"/>
          <w:numId w:val="10"/>
        </w:numPr>
        <w:rPr>
          <w:lang w:val="en-IN"/>
        </w:rPr>
      </w:pPr>
      <w:r w:rsidRPr="007C5F0C">
        <w:rPr>
          <w:lang w:val="en-IN"/>
        </w:rPr>
        <w:t>Fill in the required details:</w:t>
      </w:r>
    </w:p>
    <w:p w14:paraId="2EB855D6" w14:textId="77777777" w:rsidR="007C5F0C" w:rsidRPr="007C5F0C" w:rsidRDefault="007C5F0C" w:rsidP="007C5F0C">
      <w:pPr>
        <w:numPr>
          <w:ilvl w:val="2"/>
          <w:numId w:val="10"/>
        </w:numPr>
        <w:rPr>
          <w:lang w:val="en-IN"/>
        </w:rPr>
      </w:pPr>
      <w:r w:rsidRPr="007C5F0C">
        <w:rPr>
          <w:b/>
          <w:bCs/>
          <w:lang w:val="en-IN"/>
        </w:rPr>
        <w:t>Subscription</w:t>
      </w:r>
      <w:r w:rsidRPr="007C5F0C">
        <w:rPr>
          <w:lang w:val="en-IN"/>
        </w:rPr>
        <w:t>: Select your subscription.</w:t>
      </w:r>
    </w:p>
    <w:p w14:paraId="70C1C024" w14:textId="77777777" w:rsidR="007C5F0C" w:rsidRPr="007C5F0C" w:rsidRDefault="007C5F0C" w:rsidP="007C5F0C">
      <w:pPr>
        <w:numPr>
          <w:ilvl w:val="2"/>
          <w:numId w:val="10"/>
        </w:numPr>
        <w:rPr>
          <w:lang w:val="en-IN"/>
        </w:rPr>
      </w:pPr>
      <w:r w:rsidRPr="007C5F0C">
        <w:rPr>
          <w:b/>
          <w:bCs/>
          <w:lang w:val="en-IN"/>
        </w:rPr>
        <w:t>Resource Group</w:t>
      </w:r>
      <w:r w:rsidRPr="007C5F0C">
        <w:rPr>
          <w:lang w:val="en-IN"/>
        </w:rPr>
        <w:t>: Choose the existing resource group or create a new one.</w:t>
      </w:r>
    </w:p>
    <w:p w14:paraId="53F51745" w14:textId="77777777" w:rsidR="007C5F0C" w:rsidRPr="007C5F0C" w:rsidRDefault="007C5F0C" w:rsidP="007C5F0C">
      <w:pPr>
        <w:numPr>
          <w:ilvl w:val="2"/>
          <w:numId w:val="10"/>
        </w:numPr>
        <w:rPr>
          <w:lang w:val="en-IN"/>
        </w:rPr>
      </w:pPr>
      <w:r w:rsidRPr="007C5F0C">
        <w:rPr>
          <w:b/>
          <w:bCs/>
          <w:lang w:val="en-IN"/>
        </w:rPr>
        <w:t>Name</w:t>
      </w:r>
      <w:r w:rsidRPr="007C5F0C">
        <w:rPr>
          <w:lang w:val="en-IN"/>
        </w:rPr>
        <w:t>: Enter your DNS zone name (e.g., example.com).</w:t>
      </w:r>
    </w:p>
    <w:p w14:paraId="7C8A8502" w14:textId="77777777" w:rsidR="007C5F0C" w:rsidRPr="007C5F0C" w:rsidRDefault="007C5F0C" w:rsidP="007C5F0C">
      <w:pPr>
        <w:numPr>
          <w:ilvl w:val="2"/>
          <w:numId w:val="10"/>
        </w:numPr>
        <w:rPr>
          <w:lang w:val="en-IN"/>
        </w:rPr>
      </w:pPr>
      <w:r w:rsidRPr="007C5F0C">
        <w:rPr>
          <w:b/>
          <w:bCs/>
          <w:lang w:val="en-IN"/>
        </w:rPr>
        <w:t>Resource Group</w:t>
      </w:r>
      <w:r w:rsidRPr="007C5F0C">
        <w:rPr>
          <w:lang w:val="en-IN"/>
        </w:rPr>
        <w:t>: Specify the appropriate resource group.</w:t>
      </w:r>
    </w:p>
    <w:p w14:paraId="691DA0D9" w14:textId="77777777" w:rsidR="007C5F0C" w:rsidRPr="007C5F0C" w:rsidRDefault="007C5F0C" w:rsidP="007C5F0C">
      <w:pPr>
        <w:numPr>
          <w:ilvl w:val="1"/>
          <w:numId w:val="10"/>
        </w:numPr>
        <w:rPr>
          <w:lang w:val="en-IN"/>
        </w:rPr>
      </w:pPr>
      <w:r w:rsidRPr="007C5F0C">
        <w:rPr>
          <w:lang w:val="en-IN"/>
        </w:rPr>
        <w:t xml:space="preserve">Click </w:t>
      </w:r>
      <w:r w:rsidRPr="007C5F0C">
        <w:rPr>
          <w:b/>
          <w:bCs/>
          <w:lang w:val="en-IN"/>
        </w:rPr>
        <w:t>Review + Create</w:t>
      </w:r>
      <w:r w:rsidRPr="007C5F0C">
        <w:rPr>
          <w:lang w:val="en-IN"/>
        </w:rPr>
        <w:t>.</w:t>
      </w:r>
    </w:p>
    <w:p w14:paraId="30B0A03D" w14:textId="77777777" w:rsidR="007C5F0C" w:rsidRPr="007C5F0C" w:rsidRDefault="007C5F0C" w:rsidP="007C5F0C">
      <w:pPr>
        <w:numPr>
          <w:ilvl w:val="0"/>
          <w:numId w:val="10"/>
        </w:numPr>
        <w:rPr>
          <w:lang w:val="en-IN"/>
        </w:rPr>
      </w:pPr>
      <w:r w:rsidRPr="007C5F0C">
        <w:rPr>
          <w:b/>
          <w:bCs/>
          <w:lang w:val="en-IN"/>
        </w:rPr>
        <w:t>Create A Records for the VMs</w:t>
      </w:r>
      <w:r w:rsidRPr="007C5F0C">
        <w:rPr>
          <w:lang w:val="en-IN"/>
        </w:rPr>
        <w:t>:</w:t>
      </w:r>
    </w:p>
    <w:p w14:paraId="03002439" w14:textId="77777777" w:rsidR="007C5F0C" w:rsidRPr="007C5F0C" w:rsidRDefault="007C5F0C" w:rsidP="007C5F0C">
      <w:pPr>
        <w:numPr>
          <w:ilvl w:val="1"/>
          <w:numId w:val="10"/>
        </w:numPr>
        <w:rPr>
          <w:lang w:val="en-IN"/>
        </w:rPr>
      </w:pPr>
      <w:r w:rsidRPr="007C5F0C">
        <w:rPr>
          <w:lang w:val="en-IN"/>
        </w:rPr>
        <w:t>After creating the DNS zone, navigate to it in the Azure Portal.</w:t>
      </w:r>
    </w:p>
    <w:p w14:paraId="377A4CF0" w14:textId="77777777" w:rsidR="007C5F0C" w:rsidRPr="007C5F0C" w:rsidRDefault="007C5F0C" w:rsidP="007C5F0C">
      <w:pPr>
        <w:numPr>
          <w:ilvl w:val="1"/>
          <w:numId w:val="10"/>
        </w:numPr>
        <w:rPr>
          <w:lang w:val="en-IN"/>
        </w:rPr>
      </w:pPr>
      <w:r w:rsidRPr="007C5F0C">
        <w:rPr>
          <w:lang w:val="en-IN"/>
        </w:rPr>
        <w:t xml:space="preserve">Click on </w:t>
      </w:r>
      <w:r w:rsidRPr="007C5F0C">
        <w:rPr>
          <w:b/>
          <w:bCs/>
          <w:lang w:val="en-IN"/>
        </w:rPr>
        <w:t>+ Record set</w:t>
      </w:r>
      <w:r w:rsidRPr="007C5F0C">
        <w:rPr>
          <w:lang w:val="en-IN"/>
        </w:rPr>
        <w:t xml:space="preserve"> to create a new record.</w:t>
      </w:r>
    </w:p>
    <w:p w14:paraId="69E66FCD" w14:textId="77777777" w:rsidR="007C5F0C" w:rsidRPr="007C5F0C" w:rsidRDefault="007C5F0C" w:rsidP="007C5F0C">
      <w:pPr>
        <w:numPr>
          <w:ilvl w:val="2"/>
          <w:numId w:val="10"/>
        </w:numPr>
        <w:rPr>
          <w:lang w:val="en-IN"/>
        </w:rPr>
      </w:pPr>
      <w:r w:rsidRPr="007C5F0C">
        <w:rPr>
          <w:b/>
          <w:bCs/>
          <w:lang w:val="en-IN"/>
        </w:rPr>
        <w:t>Name</w:t>
      </w:r>
      <w:r w:rsidRPr="007C5F0C">
        <w:rPr>
          <w:lang w:val="en-IN"/>
        </w:rPr>
        <w:t>: Enter vm1 (this will create vm1.example.com).</w:t>
      </w:r>
    </w:p>
    <w:p w14:paraId="485BE96F" w14:textId="77777777" w:rsidR="007C5F0C" w:rsidRPr="007C5F0C" w:rsidRDefault="007C5F0C" w:rsidP="007C5F0C">
      <w:pPr>
        <w:numPr>
          <w:ilvl w:val="2"/>
          <w:numId w:val="10"/>
        </w:numPr>
        <w:rPr>
          <w:lang w:val="en-IN"/>
        </w:rPr>
      </w:pPr>
      <w:r w:rsidRPr="007C5F0C">
        <w:rPr>
          <w:b/>
          <w:bCs/>
          <w:lang w:val="en-IN"/>
        </w:rPr>
        <w:t>Type</w:t>
      </w:r>
      <w:r w:rsidRPr="007C5F0C">
        <w:rPr>
          <w:lang w:val="en-IN"/>
        </w:rPr>
        <w:t xml:space="preserve">: Select </w:t>
      </w:r>
      <w:r w:rsidRPr="007C5F0C">
        <w:rPr>
          <w:b/>
          <w:bCs/>
          <w:lang w:val="en-IN"/>
        </w:rPr>
        <w:t>A</w:t>
      </w:r>
      <w:r w:rsidRPr="007C5F0C">
        <w:rPr>
          <w:lang w:val="en-IN"/>
        </w:rPr>
        <w:t>.</w:t>
      </w:r>
    </w:p>
    <w:p w14:paraId="091718A0" w14:textId="77777777" w:rsidR="007C5F0C" w:rsidRPr="007C5F0C" w:rsidRDefault="007C5F0C" w:rsidP="007C5F0C">
      <w:pPr>
        <w:numPr>
          <w:ilvl w:val="2"/>
          <w:numId w:val="10"/>
        </w:numPr>
        <w:rPr>
          <w:lang w:val="en-IN"/>
        </w:rPr>
      </w:pPr>
      <w:r w:rsidRPr="007C5F0C">
        <w:rPr>
          <w:b/>
          <w:bCs/>
          <w:lang w:val="en-IN"/>
        </w:rPr>
        <w:t>TTL</w:t>
      </w:r>
      <w:r w:rsidRPr="007C5F0C">
        <w:rPr>
          <w:lang w:val="en-IN"/>
        </w:rPr>
        <w:t>: Set your desired TTL (Time to Live), e.g., 3600.</w:t>
      </w:r>
    </w:p>
    <w:p w14:paraId="561868AC" w14:textId="77777777" w:rsidR="007C5F0C" w:rsidRPr="007C5F0C" w:rsidRDefault="007C5F0C" w:rsidP="007C5F0C">
      <w:pPr>
        <w:numPr>
          <w:ilvl w:val="2"/>
          <w:numId w:val="10"/>
        </w:numPr>
        <w:rPr>
          <w:lang w:val="en-IN"/>
        </w:rPr>
      </w:pPr>
      <w:r w:rsidRPr="007C5F0C">
        <w:rPr>
          <w:b/>
          <w:bCs/>
          <w:lang w:val="en-IN"/>
        </w:rPr>
        <w:t>IP address</w:t>
      </w:r>
      <w:r w:rsidRPr="007C5F0C">
        <w:rPr>
          <w:lang w:val="en-IN"/>
        </w:rPr>
        <w:t>: Enter the public IP address of VM1.</w:t>
      </w:r>
    </w:p>
    <w:p w14:paraId="01747152" w14:textId="77777777" w:rsidR="007C5F0C" w:rsidRPr="007C5F0C" w:rsidRDefault="007C5F0C" w:rsidP="007C5F0C">
      <w:pPr>
        <w:numPr>
          <w:ilvl w:val="1"/>
          <w:numId w:val="10"/>
        </w:numPr>
        <w:rPr>
          <w:lang w:val="en-IN"/>
        </w:rPr>
      </w:pPr>
      <w:r w:rsidRPr="007C5F0C">
        <w:rPr>
          <w:lang w:val="en-IN"/>
        </w:rPr>
        <w:t xml:space="preserve">Click </w:t>
      </w:r>
      <w:r w:rsidRPr="007C5F0C">
        <w:rPr>
          <w:b/>
          <w:bCs/>
          <w:lang w:val="en-IN"/>
        </w:rPr>
        <w:t>OK</w:t>
      </w:r>
      <w:r w:rsidRPr="007C5F0C">
        <w:rPr>
          <w:lang w:val="en-IN"/>
        </w:rPr>
        <w:t xml:space="preserve"> to create the record.</w:t>
      </w:r>
    </w:p>
    <w:p w14:paraId="6B2BFA4E" w14:textId="77777777" w:rsidR="007C5F0C" w:rsidRPr="007C5F0C" w:rsidRDefault="007C5F0C" w:rsidP="007C5F0C">
      <w:pPr>
        <w:numPr>
          <w:ilvl w:val="1"/>
          <w:numId w:val="10"/>
        </w:numPr>
        <w:rPr>
          <w:lang w:val="en-IN"/>
        </w:rPr>
      </w:pPr>
      <w:r w:rsidRPr="007C5F0C">
        <w:rPr>
          <w:lang w:val="en-IN"/>
        </w:rPr>
        <w:t>Repeat the steps to create another record for VM2:</w:t>
      </w:r>
    </w:p>
    <w:p w14:paraId="112E5FED" w14:textId="77777777" w:rsidR="007C5F0C" w:rsidRPr="007C5F0C" w:rsidRDefault="007C5F0C" w:rsidP="007C5F0C">
      <w:pPr>
        <w:numPr>
          <w:ilvl w:val="2"/>
          <w:numId w:val="10"/>
        </w:numPr>
        <w:rPr>
          <w:lang w:val="en-IN"/>
        </w:rPr>
      </w:pPr>
      <w:r w:rsidRPr="007C5F0C">
        <w:rPr>
          <w:b/>
          <w:bCs/>
          <w:lang w:val="en-IN"/>
        </w:rPr>
        <w:t>Name</w:t>
      </w:r>
      <w:r w:rsidRPr="007C5F0C">
        <w:rPr>
          <w:lang w:val="en-IN"/>
        </w:rPr>
        <w:t>: Enter vm2.</w:t>
      </w:r>
    </w:p>
    <w:p w14:paraId="3B22C12B" w14:textId="77777777" w:rsidR="007C5F0C" w:rsidRPr="007C5F0C" w:rsidRDefault="007C5F0C" w:rsidP="007C5F0C">
      <w:pPr>
        <w:numPr>
          <w:ilvl w:val="2"/>
          <w:numId w:val="10"/>
        </w:numPr>
        <w:rPr>
          <w:lang w:val="en-IN"/>
        </w:rPr>
      </w:pPr>
      <w:r w:rsidRPr="007C5F0C">
        <w:rPr>
          <w:b/>
          <w:bCs/>
          <w:lang w:val="en-IN"/>
        </w:rPr>
        <w:t>IP address</w:t>
      </w:r>
      <w:r w:rsidRPr="007C5F0C">
        <w:rPr>
          <w:lang w:val="en-IN"/>
        </w:rPr>
        <w:t>: Enter the public IP address of VM2.</w:t>
      </w:r>
    </w:p>
    <w:p w14:paraId="3F595FB2" w14:textId="77777777" w:rsidR="007C5F0C" w:rsidRPr="007C5F0C" w:rsidRDefault="007C5F0C" w:rsidP="007C5F0C">
      <w:pPr>
        <w:numPr>
          <w:ilvl w:val="0"/>
          <w:numId w:val="10"/>
        </w:numPr>
        <w:rPr>
          <w:lang w:val="en-IN"/>
        </w:rPr>
      </w:pPr>
      <w:r w:rsidRPr="007C5F0C">
        <w:rPr>
          <w:b/>
          <w:bCs/>
          <w:lang w:val="en-IN"/>
        </w:rPr>
        <w:t>Verify DNS Configuration</w:t>
      </w:r>
      <w:r w:rsidRPr="007C5F0C">
        <w:rPr>
          <w:lang w:val="en-IN"/>
        </w:rPr>
        <w:t>:</w:t>
      </w:r>
    </w:p>
    <w:p w14:paraId="62B8F7AB" w14:textId="77777777" w:rsidR="007C5F0C" w:rsidRPr="007C5F0C" w:rsidRDefault="007C5F0C" w:rsidP="007C5F0C">
      <w:pPr>
        <w:numPr>
          <w:ilvl w:val="1"/>
          <w:numId w:val="10"/>
        </w:numPr>
        <w:rPr>
          <w:lang w:val="en-IN"/>
        </w:rPr>
      </w:pPr>
      <w:r w:rsidRPr="007C5F0C">
        <w:rPr>
          <w:lang w:val="en-IN"/>
        </w:rPr>
        <w:t>You can use the command line or tools like nslookup or dig to check if the DNS records are resolving correctly:</w:t>
      </w:r>
    </w:p>
    <w:p w14:paraId="7B86B396" w14:textId="77777777" w:rsidR="007C5F0C" w:rsidRPr="007C5F0C" w:rsidRDefault="007C5F0C" w:rsidP="007C5F0C">
      <w:pPr>
        <w:rPr>
          <w:b/>
          <w:bCs/>
          <w:lang w:val="en-IN"/>
        </w:rPr>
      </w:pPr>
      <w:r w:rsidRPr="007C5F0C">
        <w:rPr>
          <w:b/>
          <w:bCs/>
          <w:lang w:val="en-IN"/>
        </w:rPr>
        <w:t>Option 2: Configure DNS Using an External DNS Provider</w:t>
      </w:r>
    </w:p>
    <w:p w14:paraId="79A47148" w14:textId="77777777" w:rsidR="007C5F0C" w:rsidRPr="007C5F0C" w:rsidRDefault="007C5F0C" w:rsidP="007C5F0C">
      <w:pPr>
        <w:numPr>
          <w:ilvl w:val="0"/>
          <w:numId w:val="11"/>
        </w:numPr>
        <w:rPr>
          <w:lang w:val="en-IN"/>
        </w:rPr>
      </w:pPr>
      <w:r w:rsidRPr="007C5F0C">
        <w:rPr>
          <w:b/>
          <w:bCs/>
          <w:lang w:val="en-IN"/>
        </w:rPr>
        <w:t>Get Your Public IPs</w:t>
      </w:r>
      <w:r w:rsidRPr="007C5F0C">
        <w:rPr>
          <w:lang w:val="en-IN"/>
        </w:rPr>
        <w:t>:</w:t>
      </w:r>
    </w:p>
    <w:p w14:paraId="349AD7A9" w14:textId="77777777" w:rsidR="007C5F0C" w:rsidRPr="007C5F0C" w:rsidRDefault="007C5F0C" w:rsidP="007C5F0C">
      <w:pPr>
        <w:numPr>
          <w:ilvl w:val="1"/>
          <w:numId w:val="11"/>
        </w:numPr>
        <w:rPr>
          <w:lang w:val="en-IN"/>
        </w:rPr>
      </w:pPr>
      <w:r w:rsidRPr="007C5F0C">
        <w:rPr>
          <w:lang w:val="en-IN"/>
        </w:rPr>
        <w:lastRenderedPageBreak/>
        <w:t>Note down the public IP addresses for both VM1 and VM2 from the Azure Portal.</w:t>
      </w:r>
    </w:p>
    <w:p w14:paraId="335035A7" w14:textId="77777777" w:rsidR="007C5F0C" w:rsidRPr="007C5F0C" w:rsidRDefault="007C5F0C" w:rsidP="007C5F0C">
      <w:pPr>
        <w:numPr>
          <w:ilvl w:val="0"/>
          <w:numId w:val="11"/>
        </w:numPr>
        <w:rPr>
          <w:lang w:val="en-IN"/>
        </w:rPr>
      </w:pPr>
      <w:r w:rsidRPr="007C5F0C">
        <w:rPr>
          <w:b/>
          <w:bCs/>
          <w:lang w:val="en-IN"/>
        </w:rPr>
        <w:t>Log into Your DNS Provider</w:t>
      </w:r>
      <w:r w:rsidRPr="007C5F0C">
        <w:rPr>
          <w:lang w:val="en-IN"/>
        </w:rPr>
        <w:t>:</w:t>
      </w:r>
    </w:p>
    <w:p w14:paraId="2727178B" w14:textId="77777777" w:rsidR="007C5F0C" w:rsidRPr="007C5F0C" w:rsidRDefault="007C5F0C" w:rsidP="007C5F0C">
      <w:pPr>
        <w:numPr>
          <w:ilvl w:val="1"/>
          <w:numId w:val="11"/>
        </w:numPr>
        <w:rPr>
          <w:lang w:val="en-IN"/>
        </w:rPr>
      </w:pPr>
      <w:r w:rsidRPr="007C5F0C">
        <w:rPr>
          <w:lang w:val="en-IN"/>
        </w:rPr>
        <w:t>Access the management console of your DNS provider (like GoDaddy, Namecheap, Cloudflare, etc.).</w:t>
      </w:r>
    </w:p>
    <w:p w14:paraId="21BEFB1A" w14:textId="77777777" w:rsidR="007C5F0C" w:rsidRPr="007C5F0C" w:rsidRDefault="007C5F0C" w:rsidP="007C5F0C">
      <w:pPr>
        <w:numPr>
          <w:ilvl w:val="0"/>
          <w:numId w:val="11"/>
        </w:numPr>
        <w:rPr>
          <w:lang w:val="en-IN"/>
        </w:rPr>
      </w:pPr>
      <w:r w:rsidRPr="007C5F0C">
        <w:rPr>
          <w:b/>
          <w:bCs/>
          <w:lang w:val="en-IN"/>
        </w:rPr>
        <w:t>Create A Records</w:t>
      </w:r>
      <w:r w:rsidRPr="007C5F0C">
        <w:rPr>
          <w:lang w:val="en-IN"/>
        </w:rPr>
        <w:t>:</w:t>
      </w:r>
    </w:p>
    <w:p w14:paraId="36B3D27D" w14:textId="77777777" w:rsidR="007C5F0C" w:rsidRPr="007C5F0C" w:rsidRDefault="007C5F0C" w:rsidP="007C5F0C">
      <w:pPr>
        <w:numPr>
          <w:ilvl w:val="1"/>
          <w:numId w:val="11"/>
        </w:numPr>
        <w:rPr>
          <w:lang w:val="en-IN"/>
        </w:rPr>
      </w:pPr>
      <w:r w:rsidRPr="007C5F0C">
        <w:rPr>
          <w:lang w:val="en-IN"/>
        </w:rPr>
        <w:t>Find the section to manage DNS settings or DNS records.</w:t>
      </w:r>
    </w:p>
    <w:p w14:paraId="2B9EC82C" w14:textId="77777777" w:rsidR="007C5F0C" w:rsidRPr="007C5F0C" w:rsidRDefault="007C5F0C" w:rsidP="007C5F0C">
      <w:pPr>
        <w:numPr>
          <w:ilvl w:val="1"/>
          <w:numId w:val="11"/>
        </w:numPr>
        <w:rPr>
          <w:lang w:val="en-IN"/>
        </w:rPr>
      </w:pPr>
      <w:r w:rsidRPr="007C5F0C">
        <w:rPr>
          <w:lang w:val="en-IN"/>
        </w:rPr>
        <w:t>Create two A records:</w:t>
      </w:r>
    </w:p>
    <w:p w14:paraId="057213C2" w14:textId="77777777" w:rsidR="007C5F0C" w:rsidRPr="007C5F0C" w:rsidRDefault="007C5F0C" w:rsidP="007C5F0C">
      <w:pPr>
        <w:numPr>
          <w:ilvl w:val="2"/>
          <w:numId w:val="11"/>
        </w:numPr>
        <w:rPr>
          <w:lang w:val="en-IN"/>
        </w:rPr>
      </w:pPr>
      <w:r w:rsidRPr="007C5F0C">
        <w:rPr>
          <w:lang w:val="en-IN"/>
        </w:rPr>
        <w:t>For VM1:</w:t>
      </w:r>
    </w:p>
    <w:p w14:paraId="046CAFCE" w14:textId="77777777" w:rsidR="007C5F0C" w:rsidRPr="007C5F0C" w:rsidRDefault="007C5F0C" w:rsidP="007C5F0C">
      <w:pPr>
        <w:numPr>
          <w:ilvl w:val="3"/>
          <w:numId w:val="11"/>
        </w:numPr>
        <w:rPr>
          <w:lang w:val="en-IN"/>
        </w:rPr>
      </w:pPr>
      <w:r w:rsidRPr="007C5F0C">
        <w:rPr>
          <w:b/>
          <w:bCs/>
          <w:lang w:val="en-IN"/>
        </w:rPr>
        <w:t>Host</w:t>
      </w:r>
      <w:r w:rsidRPr="007C5F0C">
        <w:rPr>
          <w:lang w:val="en-IN"/>
        </w:rPr>
        <w:t>: vm1</w:t>
      </w:r>
    </w:p>
    <w:p w14:paraId="58A11966" w14:textId="77777777" w:rsidR="007C5F0C" w:rsidRPr="007C5F0C" w:rsidRDefault="007C5F0C" w:rsidP="007C5F0C">
      <w:pPr>
        <w:numPr>
          <w:ilvl w:val="3"/>
          <w:numId w:val="11"/>
        </w:numPr>
        <w:rPr>
          <w:lang w:val="en-IN"/>
        </w:rPr>
      </w:pPr>
      <w:r w:rsidRPr="007C5F0C">
        <w:rPr>
          <w:b/>
          <w:bCs/>
          <w:lang w:val="en-IN"/>
        </w:rPr>
        <w:t>Type</w:t>
      </w:r>
      <w:r w:rsidRPr="007C5F0C">
        <w:rPr>
          <w:lang w:val="en-IN"/>
        </w:rPr>
        <w:t>: A</w:t>
      </w:r>
    </w:p>
    <w:p w14:paraId="3758344C" w14:textId="77777777" w:rsidR="007C5F0C" w:rsidRPr="007C5F0C" w:rsidRDefault="007C5F0C" w:rsidP="007C5F0C">
      <w:pPr>
        <w:numPr>
          <w:ilvl w:val="3"/>
          <w:numId w:val="11"/>
        </w:numPr>
        <w:rPr>
          <w:lang w:val="en-IN"/>
        </w:rPr>
      </w:pPr>
      <w:r w:rsidRPr="007C5F0C">
        <w:rPr>
          <w:b/>
          <w:bCs/>
          <w:lang w:val="en-IN"/>
        </w:rPr>
        <w:t>Value</w:t>
      </w:r>
      <w:r w:rsidRPr="007C5F0C">
        <w:rPr>
          <w:lang w:val="en-IN"/>
        </w:rPr>
        <w:t>: Enter the public IP address of VM1.</w:t>
      </w:r>
    </w:p>
    <w:p w14:paraId="4DDB2412" w14:textId="77777777" w:rsidR="007C5F0C" w:rsidRPr="007C5F0C" w:rsidRDefault="007C5F0C" w:rsidP="007C5F0C">
      <w:pPr>
        <w:numPr>
          <w:ilvl w:val="3"/>
          <w:numId w:val="11"/>
        </w:numPr>
        <w:rPr>
          <w:lang w:val="en-IN"/>
        </w:rPr>
      </w:pPr>
      <w:r w:rsidRPr="007C5F0C">
        <w:rPr>
          <w:b/>
          <w:bCs/>
          <w:lang w:val="en-IN"/>
        </w:rPr>
        <w:t>TTL</w:t>
      </w:r>
      <w:r w:rsidRPr="007C5F0C">
        <w:rPr>
          <w:lang w:val="en-IN"/>
        </w:rPr>
        <w:t>: Set your desired TTL.</w:t>
      </w:r>
    </w:p>
    <w:p w14:paraId="6B03A5EC" w14:textId="77777777" w:rsidR="007C5F0C" w:rsidRPr="007C5F0C" w:rsidRDefault="007C5F0C" w:rsidP="007C5F0C">
      <w:pPr>
        <w:numPr>
          <w:ilvl w:val="2"/>
          <w:numId w:val="11"/>
        </w:numPr>
        <w:rPr>
          <w:lang w:val="en-IN"/>
        </w:rPr>
      </w:pPr>
      <w:r w:rsidRPr="007C5F0C">
        <w:rPr>
          <w:lang w:val="en-IN"/>
        </w:rPr>
        <w:t>For VM2:</w:t>
      </w:r>
    </w:p>
    <w:p w14:paraId="06013158" w14:textId="77777777" w:rsidR="007C5F0C" w:rsidRPr="007C5F0C" w:rsidRDefault="007C5F0C" w:rsidP="007C5F0C">
      <w:pPr>
        <w:numPr>
          <w:ilvl w:val="3"/>
          <w:numId w:val="11"/>
        </w:numPr>
        <w:rPr>
          <w:lang w:val="en-IN"/>
        </w:rPr>
      </w:pPr>
      <w:r w:rsidRPr="007C5F0C">
        <w:rPr>
          <w:b/>
          <w:bCs/>
          <w:lang w:val="en-IN"/>
        </w:rPr>
        <w:t>Host</w:t>
      </w:r>
      <w:r w:rsidRPr="007C5F0C">
        <w:rPr>
          <w:lang w:val="en-IN"/>
        </w:rPr>
        <w:t>: vm2</w:t>
      </w:r>
    </w:p>
    <w:p w14:paraId="76CEB1F1" w14:textId="77777777" w:rsidR="007C5F0C" w:rsidRPr="007C5F0C" w:rsidRDefault="007C5F0C" w:rsidP="007C5F0C">
      <w:pPr>
        <w:numPr>
          <w:ilvl w:val="3"/>
          <w:numId w:val="11"/>
        </w:numPr>
        <w:rPr>
          <w:lang w:val="en-IN"/>
        </w:rPr>
      </w:pPr>
      <w:r w:rsidRPr="007C5F0C">
        <w:rPr>
          <w:b/>
          <w:bCs/>
          <w:lang w:val="en-IN"/>
        </w:rPr>
        <w:t>Type</w:t>
      </w:r>
      <w:r w:rsidRPr="007C5F0C">
        <w:rPr>
          <w:lang w:val="en-IN"/>
        </w:rPr>
        <w:t>: A</w:t>
      </w:r>
    </w:p>
    <w:p w14:paraId="728D547F" w14:textId="77777777" w:rsidR="007C5F0C" w:rsidRPr="007C5F0C" w:rsidRDefault="007C5F0C" w:rsidP="007C5F0C">
      <w:pPr>
        <w:numPr>
          <w:ilvl w:val="3"/>
          <w:numId w:val="11"/>
        </w:numPr>
        <w:rPr>
          <w:lang w:val="en-IN"/>
        </w:rPr>
      </w:pPr>
      <w:r w:rsidRPr="007C5F0C">
        <w:rPr>
          <w:b/>
          <w:bCs/>
          <w:lang w:val="en-IN"/>
        </w:rPr>
        <w:t>Value</w:t>
      </w:r>
      <w:r w:rsidRPr="007C5F0C">
        <w:rPr>
          <w:lang w:val="en-IN"/>
        </w:rPr>
        <w:t>: Enter the public IP address of VM2.</w:t>
      </w:r>
    </w:p>
    <w:p w14:paraId="32EF8659" w14:textId="77777777" w:rsidR="007C5F0C" w:rsidRPr="007C5F0C" w:rsidRDefault="007C5F0C" w:rsidP="007C5F0C">
      <w:pPr>
        <w:numPr>
          <w:ilvl w:val="3"/>
          <w:numId w:val="11"/>
        </w:numPr>
        <w:rPr>
          <w:lang w:val="en-IN"/>
        </w:rPr>
      </w:pPr>
      <w:r w:rsidRPr="007C5F0C">
        <w:rPr>
          <w:b/>
          <w:bCs/>
          <w:lang w:val="en-IN"/>
        </w:rPr>
        <w:t>TTL</w:t>
      </w:r>
      <w:r w:rsidRPr="007C5F0C">
        <w:rPr>
          <w:lang w:val="en-IN"/>
        </w:rPr>
        <w:t>: Set your desired TTL.</w:t>
      </w:r>
    </w:p>
    <w:p w14:paraId="2A01C1B3" w14:textId="77777777" w:rsidR="007C5F0C" w:rsidRPr="007C5F0C" w:rsidRDefault="007C5F0C" w:rsidP="007C5F0C">
      <w:pPr>
        <w:numPr>
          <w:ilvl w:val="0"/>
          <w:numId w:val="11"/>
        </w:numPr>
        <w:rPr>
          <w:lang w:val="en-IN"/>
        </w:rPr>
      </w:pPr>
      <w:r w:rsidRPr="007C5F0C">
        <w:rPr>
          <w:b/>
          <w:bCs/>
          <w:lang w:val="en-IN"/>
        </w:rPr>
        <w:t>Save the Changes</w:t>
      </w:r>
      <w:r w:rsidRPr="007C5F0C">
        <w:rPr>
          <w:lang w:val="en-IN"/>
        </w:rPr>
        <w:t>:</w:t>
      </w:r>
    </w:p>
    <w:p w14:paraId="2070C0CD" w14:textId="77777777" w:rsidR="007C5F0C" w:rsidRPr="007C5F0C" w:rsidRDefault="007C5F0C" w:rsidP="007C5F0C">
      <w:pPr>
        <w:numPr>
          <w:ilvl w:val="1"/>
          <w:numId w:val="11"/>
        </w:numPr>
        <w:rPr>
          <w:lang w:val="en-IN"/>
        </w:rPr>
      </w:pPr>
      <w:r w:rsidRPr="007C5F0C">
        <w:rPr>
          <w:lang w:val="en-IN"/>
        </w:rPr>
        <w:t>Ensure that you save or apply the changes.</w:t>
      </w:r>
    </w:p>
    <w:p w14:paraId="20A14AF9" w14:textId="77777777" w:rsidR="007C5F0C" w:rsidRPr="007C5F0C" w:rsidRDefault="007C5F0C" w:rsidP="007C5F0C">
      <w:pPr>
        <w:numPr>
          <w:ilvl w:val="0"/>
          <w:numId w:val="11"/>
        </w:numPr>
        <w:rPr>
          <w:lang w:val="en-IN"/>
        </w:rPr>
      </w:pPr>
      <w:r w:rsidRPr="007C5F0C">
        <w:rPr>
          <w:b/>
          <w:bCs/>
          <w:lang w:val="en-IN"/>
        </w:rPr>
        <w:t>Verify DNS Configuration</w:t>
      </w:r>
      <w:r w:rsidRPr="007C5F0C">
        <w:rPr>
          <w:lang w:val="en-IN"/>
        </w:rPr>
        <w:t>:</w:t>
      </w:r>
    </w:p>
    <w:p w14:paraId="66C5E568" w14:textId="77777777" w:rsidR="007C5F0C" w:rsidRPr="007C5F0C" w:rsidRDefault="007C5F0C" w:rsidP="007C5F0C">
      <w:pPr>
        <w:numPr>
          <w:ilvl w:val="1"/>
          <w:numId w:val="11"/>
        </w:numPr>
        <w:rPr>
          <w:lang w:val="en-IN"/>
        </w:rPr>
      </w:pPr>
      <w:r w:rsidRPr="007C5F0C">
        <w:rPr>
          <w:lang w:val="en-IN"/>
        </w:rPr>
        <w:t>Similar to the Azure DNS method, use tools like nslookup or dig to verify the DNS records:</w:t>
      </w:r>
    </w:p>
    <w:p w14:paraId="18A2F56A" w14:textId="319E2BA3" w:rsidR="009E6367" w:rsidRPr="007C5F0C" w:rsidRDefault="009E6367" w:rsidP="007C5F0C">
      <w:pPr>
        <w:rPr>
          <w:lang w:val="en-IN"/>
        </w:rPr>
      </w:pPr>
      <w:r w:rsidRPr="009E6367">
        <w:rPr>
          <w:lang w:val="en-IN"/>
        </w:rPr>
        <w:lastRenderedPageBreak/>
        <w:drawing>
          <wp:inline distT="0" distB="0" distL="0" distR="0" wp14:anchorId="1BFCE48F" wp14:editId="42F5FDE9">
            <wp:extent cx="5486400" cy="2600325"/>
            <wp:effectExtent l="0" t="0" r="0" b="9525"/>
            <wp:docPr id="171851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16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82EC" w14:textId="77777777" w:rsidR="007C5F0C" w:rsidRPr="007C5F0C" w:rsidRDefault="007C5F0C" w:rsidP="007C5F0C">
      <w:pPr>
        <w:rPr>
          <w:b/>
          <w:bCs/>
          <w:lang w:val="en-IN"/>
        </w:rPr>
      </w:pPr>
      <w:r w:rsidRPr="007C5F0C">
        <w:rPr>
          <w:b/>
          <w:bCs/>
          <w:lang w:val="en-IN"/>
        </w:rPr>
        <w:t>Conclusion</w:t>
      </w:r>
    </w:p>
    <w:p w14:paraId="0B926B82" w14:textId="77777777" w:rsidR="007C5F0C" w:rsidRPr="007C5F0C" w:rsidRDefault="007C5F0C" w:rsidP="007C5F0C">
      <w:pPr>
        <w:rPr>
          <w:lang w:val="en-IN"/>
        </w:rPr>
      </w:pPr>
      <w:r w:rsidRPr="007C5F0C">
        <w:rPr>
          <w:lang w:val="en-IN"/>
        </w:rPr>
        <w:t>With either method, you can now access your VMs using user-friendly DNS names:</w:t>
      </w:r>
    </w:p>
    <w:p w14:paraId="0B33108E" w14:textId="77777777" w:rsidR="007C5F0C" w:rsidRPr="007C5F0C" w:rsidRDefault="007C5F0C" w:rsidP="007C5F0C">
      <w:pPr>
        <w:numPr>
          <w:ilvl w:val="0"/>
          <w:numId w:val="12"/>
        </w:numPr>
        <w:rPr>
          <w:lang w:val="en-IN"/>
        </w:rPr>
      </w:pPr>
      <w:r w:rsidRPr="007C5F0C">
        <w:rPr>
          <w:lang w:val="en-IN"/>
        </w:rPr>
        <w:t>VM1: http://vm1.example.com</w:t>
      </w:r>
    </w:p>
    <w:p w14:paraId="410EBF26" w14:textId="77777777" w:rsidR="007C5F0C" w:rsidRPr="007C5F0C" w:rsidRDefault="007C5F0C" w:rsidP="007C5F0C">
      <w:pPr>
        <w:numPr>
          <w:ilvl w:val="0"/>
          <w:numId w:val="12"/>
        </w:numPr>
        <w:rPr>
          <w:lang w:val="en-IN"/>
        </w:rPr>
      </w:pPr>
      <w:r w:rsidRPr="007C5F0C">
        <w:rPr>
          <w:lang w:val="en-IN"/>
        </w:rPr>
        <w:t>VM2: http://vm2.example.com</w:t>
      </w:r>
    </w:p>
    <w:p w14:paraId="58D30C07" w14:textId="47C204A1" w:rsidR="00601FAC" w:rsidRDefault="00601FAC"/>
    <w:sectPr w:rsidR="00601F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37630F"/>
    <w:multiLevelType w:val="multilevel"/>
    <w:tmpl w:val="E5EA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0737D"/>
    <w:multiLevelType w:val="multilevel"/>
    <w:tmpl w:val="8594F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D7644"/>
    <w:multiLevelType w:val="multilevel"/>
    <w:tmpl w:val="AA20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961447">
    <w:abstractNumId w:val="8"/>
  </w:num>
  <w:num w:numId="2" w16cid:durableId="1152864555">
    <w:abstractNumId w:val="6"/>
  </w:num>
  <w:num w:numId="3" w16cid:durableId="136529610">
    <w:abstractNumId w:val="5"/>
  </w:num>
  <w:num w:numId="4" w16cid:durableId="2073770281">
    <w:abstractNumId w:val="4"/>
  </w:num>
  <w:num w:numId="5" w16cid:durableId="2004621501">
    <w:abstractNumId w:val="7"/>
  </w:num>
  <w:num w:numId="6" w16cid:durableId="933321469">
    <w:abstractNumId w:val="3"/>
  </w:num>
  <w:num w:numId="7" w16cid:durableId="1055929528">
    <w:abstractNumId w:val="2"/>
  </w:num>
  <w:num w:numId="8" w16cid:durableId="677805626">
    <w:abstractNumId w:val="1"/>
  </w:num>
  <w:num w:numId="9" w16cid:durableId="2123726583">
    <w:abstractNumId w:val="0"/>
  </w:num>
  <w:num w:numId="10" w16cid:durableId="288976171">
    <w:abstractNumId w:val="11"/>
  </w:num>
  <w:num w:numId="11" w16cid:durableId="225603629">
    <w:abstractNumId w:val="10"/>
  </w:num>
  <w:num w:numId="12" w16cid:durableId="1492062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FAC"/>
    <w:rsid w:val="007C5F0C"/>
    <w:rsid w:val="009E6367"/>
    <w:rsid w:val="00AA1D8D"/>
    <w:rsid w:val="00B47730"/>
    <w:rsid w:val="00C42837"/>
    <w:rsid w:val="00C80F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AB909"/>
  <w14:defaultImageDpi w14:val="300"/>
  <w15:docId w15:val="{F8C83494-4CFF-4443-8DC1-6B088835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4</cp:revision>
  <dcterms:created xsi:type="dcterms:W3CDTF">2013-12-23T23:15:00Z</dcterms:created>
  <dcterms:modified xsi:type="dcterms:W3CDTF">2024-09-28T08:12:00Z</dcterms:modified>
  <cp:category/>
</cp:coreProperties>
</file>