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24609" w14:textId="3068AC70" w:rsidR="00152CEE" w:rsidRPr="0074302D" w:rsidRDefault="00152CEE" w:rsidP="0074302D"/>
    <w:sectPr w:rsidR="00152CEE" w:rsidRPr="007430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791614">
    <w:abstractNumId w:val="8"/>
  </w:num>
  <w:num w:numId="2" w16cid:durableId="859780836">
    <w:abstractNumId w:val="6"/>
  </w:num>
  <w:num w:numId="3" w16cid:durableId="650525340">
    <w:abstractNumId w:val="5"/>
  </w:num>
  <w:num w:numId="4" w16cid:durableId="1771897743">
    <w:abstractNumId w:val="4"/>
  </w:num>
  <w:num w:numId="5" w16cid:durableId="465926494">
    <w:abstractNumId w:val="7"/>
  </w:num>
  <w:num w:numId="6" w16cid:durableId="1917785868">
    <w:abstractNumId w:val="3"/>
  </w:num>
  <w:num w:numId="7" w16cid:durableId="2046902666">
    <w:abstractNumId w:val="2"/>
  </w:num>
  <w:num w:numId="8" w16cid:durableId="1073042925">
    <w:abstractNumId w:val="1"/>
  </w:num>
  <w:num w:numId="9" w16cid:durableId="34564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CEE"/>
    <w:rsid w:val="0029639D"/>
    <w:rsid w:val="00326F90"/>
    <w:rsid w:val="005D0DAB"/>
    <w:rsid w:val="007430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05E7E"/>
  <w14:defaultImageDpi w14:val="300"/>
  <w15:docId w15:val="{8AC9D8A8-7B7E-4800-AE84-82A3113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2024-09-24T03:24:00Z</dcterms:modified>
  <cp:category/>
</cp:coreProperties>
</file>