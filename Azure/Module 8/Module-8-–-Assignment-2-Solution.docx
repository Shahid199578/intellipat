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DD70" w14:textId="77777777" w:rsidR="00813877" w:rsidRPr="00813877" w:rsidRDefault="00813877" w:rsidP="00813877">
      <w:pPr>
        <w:rPr>
          <w:b/>
          <w:bCs/>
          <w:lang w:val="en-IN"/>
        </w:rPr>
      </w:pPr>
      <w:r w:rsidRPr="00813877">
        <w:rPr>
          <w:b/>
          <w:bCs/>
          <w:lang w:val="en-IN"/>
        </w:rPr>
        <w:t>Step 1: Create a New User in Azure Active Directory</w:t>
      </w:r>
    </w:p>
    <w:p w14:paraId="3F9DEE86" w14:textId="77777777" w:rsidR="00813877" w:rsidRP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b/>
          <w:bCs/>
          <w:lang w:val="en-IN"/>
        </w:rPr>
        <w:t xml:space="preserve">Log in to the </w:t>
      </w:r>
      <w:hyperlink r:id="rId6" w:tgtFrame="_new" w:history="1">
        <w:r w:rsidRPr="00813877">
          <w:rPr>
            <w:rStyle w:val="Hyperlink"/>
            <w:b/>
            <w:bCs/>
            <w:lang w:val="en-IN"/>
          </w:rPr>
          <w:t>Azure Portal</w:t>
        </w:r>
      </w:hyperlink>
      <w:r w:rsidRPr="00813877">
        <w:rPr>
          <w:lang w:val="en-IN"/>
        </w:rPr>
        <w:t>.</w:t>
      </w:r>
    </w:p>
    <w:p w14:paraId="28D4668B" w14:textId="77777777" w:rsidR="00813877" w:rsidRP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lang w:val="en-IN"/>
        </w:rPr>
        <w:t xml:space="preserve">In the left-hand menu, search for and select </w:t>
      </w:r>
      <w:r w:rsidRPr="00813877">
        <w:rPr>
          <w:b/>
          <w:bCs/>
          <w:lang w:val="en-IN"/>
        </w:rPr>
        <w:t>Azure Active Directory</w:t>
      </w:r>
      <w:r w:rsidRPr="00813877">
        <w:rPr>
          <w:lang w:val="en-IN"/>
        </w:rPr>
        <w:t>.</w:t>
      </w:r>
    </w:p>
    <w:p w14:paraId="776EB07E" w14:textId="77777777" w:rsidR="00813877" w:rsidRP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lang w:val="en-IN"/>
        </w:rPr>
        <w:t xml:space="preserve">In the </w:t>
      </w:r>
      <w:r w:rsidRPr="00813877">
        <w:rPr>
          <w:b/>
          <w:bCs/>
          <w:lang w:val="en-IN"/>
        </w:rPr>
        <w:t>Azure Active Directory</w:t>
      </w:r>
      <w:r w:rsidRPr="00813877">
        <w:rPr>
          <w:lang w:val="en-IN"/>
        </w:rPr>
        <w:t xml:space="preserve"> pane, select </w:t>
      </w:r>
      <w:r w:rsidRPr="00813877">
        <w:rPr>
          <w:b/>
          <w:bCs/>
          <w:lang w:val="en-IN"/>
        </w:rPr>
        <w:t>Users</w:t>
      </w:r>
      <w:r w:rsidRPr="00813877">
        <w:rPr>
          <w:lang w:val="en-IN"/>
        </w:rPr>
        <w:t xml:space="preserve"> from the left-hand menu.</w:t>
      </w:r>
    </w:p>
    <w:p w14:paraId="6C75D558" w14:textId="77777777" w:rsidR="00813877" w:rsidRP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lang w:val="en-IN"/>
        </w:rPr>
        <w:t xml:space="preserve">Click </w:t>
      </w:r>
      <w:r w:rsidRPr="00813877">
        <w:rPr>
          <w:b/>
          <w:bCs/>
          <w:lang w:val="en-IN"/>
        </w:rPr>
        <w:t>+ New user</w:t>
      </w:r>
      <w:r w:rsidRPr="00813877">
        <w:rPr>
          <w:lang w:val="en-IN"/>
        </w:rPr>
        <w:t xml:space="preserve"> at the top.</w:t>
      </w:r>
    </w:p>
    <w:p w14:paraId="7F868FAB" w14:textId="77777777" w:rsidR="00813877" w:rsidRP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lang w:val="en-IN"/>
        </w:rPr>
        <w:t>Fill in the details for the new user:</w:t>
      </w:r>
    </w:p>
    <w:p w14:paraId="68429951" w14:textId="2AE47DEF" w:rsidR="00813877" w:rsidRPr="00813877" w:rsidRDefault="00813877" w:rsidP="00813877">
      <w:pPr>
        <w:numPr>
          <w:ilvl w:val="1"/>
          <w:numId w:val="10"/>
        </w:numPr>
        <w:rPr>
          <w:lang w:val="en-IN"/>
        </w:rPr>
      </w:pPr>
      <w:r w:rsidRPr="00813877">
        <w:rPr>
          <w:b/>
          <w:bCs/>
          <w:lang w:val="en-IN"/>
        </w:rPr>
        <w:t>User name</w:t>
      </w:r>
      <w:r w:rsidRPr="00813877">
        <w:rPr>
          <w:lang w:val="en-IN"/>
        </w:rPr>
        <w:t>: Enter the username (</w:t>
      </w:r>
      <w:r>
        <w:rPr>
          <w:lang w:val="en-IN"/>
        </w:rPr>
        <w:t>test</w:t>
      </w:r>
      <w:r w:rsidRPr="00813877">
        <w:rPr>
          <w:lang w:val="en-IN"/>
        </w:rPr>
        <w:t>).</w:t>
      </w:r>
    </w:p>
    <w:p w14:paraId="5E009E8D" w14:textId="77777777" w:rsidR="00813877" w:rsidRPr="00813877" w:rsidRDefault="00813877" w:rsidP="00813877">
      <w:pPr>
        <w:numPr>
          <w:ilvl w:val="1"/>
          <w:numId w:val="10"/>
        </w:numPr>
        <w:rPr>
          <w:lang w:val="en-IN"/>
        </w:rPr>
      </w:pPr>
      <w:r w:rsidRPr="00813877">
        <w:rPr>
          <w:b/>
          <w:bCs/>
          <w:lang w:val="en-IN"/>
        </w:rPr>
        <w:t>Name</w:t>
      </w:r>
      <w:r w:rsidRPr="00813877">
        <w:rPr>
          <w:lang w:val="en-IN"/>
        </w:rPr>
        <w:t>: Enter the user's full name.</w:t>
      </w:r>
    </w:p>
    <w:p w14:paraId="58CF772A" w14:textId="77777777" w:rsidR="00813877" w:rsidRPr="00813877" w:rsidRDefault="00813877" w:rsidP="00813877">
      <w:pPr>
        <w:numPr>
          <w:ilvl w:val="1"/>
          <w:numId w:val="10"/>
        </w:numPr>
        <w:rPr>
          <w:lang w:val="en-IN"/>
        </w:rPr>
      </w:pPr>
      <w:r w:rsidRPr="00813877">
        <w:rPr>
          <w:b/>
          <w:bCs/>
          <w:lang w:val="en-IN"/>
        </w:rPr>
        <w:t>Password</w:t>
      </w:r>
      <w:r w:rsidRPr="00813877">
        <w:rPr>
          <w:lang w:val="en-IN"/>
        </w:rPr>
        <w:t>: Either auto-generate a password or create one manually. The user will need this to sign in initially.</w:t>
      </w:r>
    </w:p>
    <w:p w14:paraId="2A1B6E56" w14:textId="77777777" w:rsidR="00813877" w:rsidRPr="00813877" w:rsidRDefault="00813877" w:rsidP="00813877">
      <w:pPr>
        <w:numPr>
          <w:ilvl w:val="1"/>
          <w:numId w:val="10"/>
        </w:numPr>
        <w:rPr>
          <w:lang w:val="en-IN"/>
        </w:rPr>
      </w:pPr>
      <w:r w:rsidRPr="00813877">
        <w:rPr>
          <w:lang w:val="en-IN"/>
        </w:rPr>
        <w:t>You can configure other settings as required.</w:t>
      </w:r>
    </w:p>
    <w:p w14:paraId="7964982E" w14:textId="77777777" w:rsidR="00813877" w:rsidRDefault="00813877" w:rsidP="00813877">
      <w:pPr>
        <w:numPr>
          <w:ilvl w:val="0"/>
          <w:numId w:val="10"/>
        </w:numPr>
        <w:rPr>
          <w:lang w:val="en-IN"/>
        </w:rPr>
      </w:pPr>
      <w:r w:rsidRPr="00813877">
        <w:rPr>
          <w:lang w:val="en-IN"/>
        </w:rPr>
        <w:t xml:space="preserve">After filling in the necessary details, click </w:t>
      </w:r>
      <w:r w:rsidRPr="00813877">
        <w:rPr>
          <w:b/>
          <w:bCs/>
          <w:lang w:val="en-IN"/>
        </w:rPr>
        <w:t>Create</w:t>
      </w:r>
      <w:r w:rsidRPr="00813877">
        <w:rPr>
          <w:lang w:val="en-IN"/>
        </w:rPr>
        <w:t>.</w:t>
      </w:r>
    </w:p>
    <w:p w14:paraId="5540B81E" w14:textId="119BB9D8" w:rsidR="00813877" w:rsidRPr="00813877" w:rsidRDefault="00813877" w:rsidP="00813877">
      <w:pPr>
        <w:rPr>
          <w:lang w:val="en-IN"/>
        </w:rPr>
      </w:pPr>
      <w:r w:rsidRPr="00813877">
        <w:rPr>
          <w:lang w:val="en-IN"/>
        </w:rPr>
        <w:drawing>
          <wp:inline distT="0" distB="0" distL="0" distR="0" wp14:anchorId="1E354D2A" wp14:editId="186C0C6E">
            <wp:extent cx="5486400" cy="2257425"/>
            <wp:effectExtent l="0" t="0" r="0" b="9525"/>
            <wp:docPr id="185789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9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0CBB" w14:textId="77777777" w:rsidR="00813877" w:rsidRPr="00813877" w:rsidRDefault="00813877" w:rsidP="00813877">
      <w:pPr>
        <w:rPr>
          <w:b/>
          <w:bCs/>
          <w:lang w:val="en-IN"/>
        </w:rPr>
      </w:pPr>
      <w:r w:rsidRPr="00813877">
        <w:rPr>
          <w:b/>
          <w:bCs/>
          <w:lang w:val="en-IN"/>
        </w:rPr>
        <w:t>Step 2: Assign the Custom Role to the New User</w:t>
      </w:r>
    </w:p>
    <w:p w14:paraId="5F082AB0" w14:textId="77777777" w:rsidR="00813877" w:rsidRP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After creating the user, navigate to the </w:t>
      </w:r>
      <w:r w:rsidRPr="00813877">
        <w:rPr>
          <w:b/>
          <w:bCs/>
          <w:lang w:val="en-IN"/>
        </w:rPr>
        <w:t>Access control (IAM)</w:t>
      </w:r>
      <w:r w:rsidRPr="00813877">
        <w:rPr>
          <w:lang w:val="en-IN"/>
        </w:rPr>
        <w:t xml:space="preserve"> section of the </w:t>
      </w:r>
      <w:r w:rsidRPr="00813877">
        <w:rPr>
          <w:b/>
          <w:bCs/>
          <w:lang w:val="en-IN"/>
        </w:rPr>
        <w:t>resource</w:t>
      </w:r>
      <w:r w:rsidRPr="00813877">
        <w:rPr>
          <w:lang w:val="en-IN"/>
        </w:rPr>
        <w:t xml:space="preserve">, </w:t>
      </w:r>
      <w:r w:rsidRPr="00813877">
        <w:rPr>
          <w:b/>
          <w:bCs/>
          <w:lang w:val="en-IN"/>
        </w:rPr>
        <w:t>resource group</w:t>
      </w:r>
      <w:r w:rsidRPr="00813877">
        <w:rPr>
          <w:lang w:val="en-IN"/>
        </w:rPr>
        <w:t xml:space="preserve">, or </w:t>
      </w:r>
      <w:r w:rsidRPr="00813877">
        <w:rPr>
          <w:b/>
          <w:bCs/>
          <w:lang w:val="en-IN"/>
        </w:rPr>
        <w:t>subscription</w:t>
      </w:r>
      <w:r w:rsidRPr="00813877">
        <w:rPr>
          <w:lang w:val="en-IN"/>
        </w:rPr>
        <w:t xml:space="preserve"> where the role should be assigned (follow the same steps as in the custom role creation process).</w:t>
      </w:r>
    </w:p>
    <w:p w14:paraId="575A8A16" w14:textId="77777777" w:rsidR="00813877" w:rsidRP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In the </w:t>
      </w:r>
      <w:r w:rsidRPr="00813877">
        <w:rPr>
          <w:b/>
          <w:bCs/>
          <w:lang w:val="en-IN"/>
        </w:rPr>
        <w:t>Access control (IAM)</w:t>
      </w:r>
      <w:r w:rsidRPr="00813877">
        <w:rPr>
          <w:lang w:val="en-IN"/>
        </w:rPr>
        <w:t xml:space="preserve"> pane, click on </w:t>
      </w:r>
      <w:r w:rsidRPr="00813877">
        <w:rPr>
          <w:b/>
          <w:bCs/>
          <w:lang w:val="en-IN"/>
        </w:rPr>
        <w:t>+ Add</w:t>
      </w:r>
      <w:r w:rsidRPr="00813877">
        <w:rPr>
          <w:lang w:val="en-IN"/>
        </w:rPr>
        <w:t xml:space="preserve">, then select </w:t>
      </w:r>
      <w:r w:rsidRPr="00813877">
        <w:rPr>
          <w:b/>
          <w:bCs/>
          <w:lang w:val="en-IN"/>
        </w:rPr>
        <w:t>Add role assignment</w:t>
      </w:r>
      <w:r w:rsidRPr="00813877">
        <w:rPr>
          <w:lang w:val="en-IN"/>
        </w:rPr>
        <w:t>.</w:t>
      </w:r>
    </w:p>
    <w:p w14:paraId="47705A43" w14:textId="7949DE51" w:rsid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In the </w:t>
      </w:r>
      <w:r w:rsidRPr="00813877">
        <w:rPr>
          <w:b/>
          <w:bCs/>
          <w:lang w:val="en-IN"/>
        </w:rPr>
        <w:t>Role</w:t>
      </w:r>
      <w:r w:rsidRPr="00813877">
        <w:rPr>
          <w:lang w:val="en-IN"/>
        </w:rPr>
        <w:t xml:space="preserve"> dropdown, search for and select the custom role you created (</w:t>
      </w:r>
      <w:r>
        <w:rPr>
          <w:lang w:val="en-IN"/>
        </w:rPr>
        <w:t>View access</w:t>
      </w:r>
      <w:r w:rsidRPr="00813877">
        <w:rPr>
          <w:lang w:val="en-IN"/>
        </w:rPr>
        <w:t>).</w:t>
      </w:r>
    </w:p>
    <w:p w14:paraId="32D591A8" w14:textId="01A42078" w:rsidR="00813877" w:rsidRPr="00813877" w:rsidRDefault="00813877" w:rsidP="00813877">
      <w:pPr>
        <w:rPr>
          <w:lang w:val="en-IN"/>
        </w:rPr>
      </w:pPr>
      <w:r w:rsidRPr="00813877">
        <w:rPr>
          <w:lang w:val="en-IN"/>
        </w:rPr>
        <w:lastRenderedPageBreak/>
        <w:drawing>
          <wp:inline distT="0" distB="0" distL="0" distR="0" wp14:anchorId="107E487B" wp14:editId="42D6ACF9">
            <wp:extent cx="5486400" cy="1564640"/>
            <wp:effectExtent l="0" t="0" r="0" b="0"/>
            <wp:docPr id="9673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4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83D" w14:textId="77777777" w:rsidR="00813877" w:rsidRP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In the </w:t>
      </w:r>
      <w:r w:rsidRPr="00813877">
        <w:rPr>
          <w:b/>
          <w:bCs/>
          <w:lang w:val="en-IN"/>
        </w:rPr>
        <w:t>Assign access to</w:t>
      </w:r>
      <w:r w:rsidRPr="00813877">
        <w:rPr>
          <w:lang w:val="en-IN"/>
        </w:rPr>
        <w:t xml:space="preserve"> dropdown, select </w:t>
      </w:r>
      <w:r w:rsidRPr="00813877">
        <w:rPr>
          <w:b/>
          <w:bCs/>
          <w:lang w:val="en-IN"/>
        </w:rPr>
        <w:t>User, group, or service principal</w:t>
      </w:r>
      <w:r w:rsidRPr="00813877">
        <w:rPr>
          <w:lang w:val="en-IN"/>
        </w:rPr>
        <w:t>.</w:t>
      </w:r>
    </w:p>
    <w:p w14:paraId="0A99F538" w14:textId="60531FA5" w:rsid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In the </w:t>
      </w:r>
      <w:r w:rsidRPr="00813877">
        <w:rPr>
          <w:b/>
          <w:bCs/>
          <w:lang w:val="en-IN"/>
        </w:rPr>
        <w:t>Select</w:t>
      </w:r>
      <w:r w:rsidRPr="00813877">
        <w:rPr>
          <w:lang w:val="en-IN"/>
        </w:rPr>
        <w:t xml:space="preserve"> field, search for the newly created user (</w:t>
      </w:r>
      <w:r>
        <w:rPr>
          <w:lang w:val="en-IN"/>
        </w:rPr>
        <w:t>test</w:t>
      </w:r>
      <w:r w:rsidRPr="00813877">
        <w:rPr>
          <w:lang w:val="en-IN"/>
        </w:rPr>
        <w:t>) and select it.</w:t>
      </w:r>
    </w:p>
    <w:p w14:paraId="14B1536A" w14:textId="7589CCFB" w:rsidR="00813877" w:rsidRPr="00813877" w:rsidRDefault="00813877" w:rsidP="00813877">
      <w:pPr>
        <w:rPr>
          <w:lang w:val="en-IN"/>
        </w:rPr>
      </w:pPr>
      <w:r w:rsidRPr="00813877">
        <w:rPr>
          <w:lang w:val="en-IN"/>
        </w:rPr>
        <w:drawing>
          <wp:inline distT="0" distB="0" distL="0" distR="0" wp14:anchorId="4289A634" wp14:editId="5FA938FA">
            <wp:extent cx="5486400" cy="1964055"/>
            <wp:effectExtent l="0" t="0" r="0" b="0"/>
            <wp:docPr id="6391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11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1CA4" w14:textId="77777777" w:rsidR="00813877" w:rsidRPr="00813877" w:rsidRDefault="00813877" w:rsidP="00813877">
      <w:pPr>
        <w:numPr>
          <w:ilvl w:val="0"/>
          <w:numId w:val="11"/>
        </w:numPr>
        <w:rPr>
          <w:lang w:val="en-IN"/>
        </w:rPr>
      </w:pPr>
      <w:r w:rsidRPr="00813877">
        <w:rPr>
          <w:lang w:val="en-IN"/>
        </w:rPr>
        <w:t xml:space="preserve">Click </w:t>
      </w:r>
      <w:r w:rsidRPr="00813877">
        <w:rPr>
          <w:b/>
          <w:bCs/>
          <w:lang w:val="en-IN"/>
        </w:rPr>
        <w:t>Save</w:t>
      </w:r>
      <w:r w:rsidRPr="00813877">
        <w:rPr>
          <w:lang w:val="en-IN"/>
        </w:rPr>
        <w:t xml:space="preserve"> to assign the role to the user.</w:t>
      </w:r>
    </w:p>
    <w:p w14:paraId="3AA84035" w14:textId="0C216A81" w:rsidR="00E51EF2" w:rsidRDefault="003B24ED">
      <w:r w:rsidRPr="003B24ED">
        <w:drawing>
          <wp:inline distT="0" distB="0" distL="0" distR="0" wp14:anchorId="78FF8850" wp14:editId="7872972A">
            <wp:extent cx="5486400" cy="1650365"/>
            <wp:effectExtent l="0" t="0" r="0" b="6985"/>
            <wp:docPr id="19307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9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3CE5" w14:textId="55F90C87" w:rsidR="003B24ED" w:rsidRDefault="003B24ED">
      <w:r w:rsidRPr="003B24ED">
        <w:drawing>
          <wp:inline distT="0" distB="0" distL="0" distR="0" wp14:anchorId="62536F1C" wp14:editId="6F742695">
            <wp:extent cx="5486400" cy="1195705"/>
            <wp:effectExtent l="0" t="0" r="0" b="4445"/>
            <wp:docPr id="105163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B2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E46CF6"/>
    <w:multiLevelType w:val="multilevel"/>
    <w:tmpl w:val="C73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87DED"/>
    <w:multiLevelType w:val="multilevel"/>
    <w:tmpl w:val="5CC0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84554">
    <w:abstractNumId w:val="8"/>
  </w:num>
  <w:num w:numId="2" w16cid:durableId="491484065">
    <w:abstractNumId w:val="6"/>
  </w:num>
  <w:num w:numId="3" w16cid:durableId="2075616702">
    <w:abstractNumId w:val="5"/>
  </w:num>
  <w:num w:numId="4" w16cid:durableId="1532499163">
    <w:abstractNumId w:val="4"/>
  </w:num>
  <w:num w:numId="5" w16cid:durableId="1032918354">
    <w:abstractNumId w:val="7"/>
  </w:num>
  <w:num w:numId="6" w16cid:durableId="2023777049">
    <w:abstractNumId w:val="3"/>
  </w:num>
  <w:num w:numId="7" w16cid:durableId="785008999">
    <w:abstractNumId w:val="2"/>
  </w:num>
  <w:num w:numId="8" w16cid:durableId="765230212">
    <w:abstractNumId w:val="1"/>
  </w:num>
  <w:num w:numId="9" w16cid:durableId="547641951">
    <w:abstractNumId w:val="0"/>
  </w:num>
  <w:num w:numId="10" w16cid:durableId="2086106914">
    <w:abstractNumId w:val="10"/>
  </w:num>
  <w:num w:numId="11" w16cid:durableId="6492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4ED"/>
    <w:rsid w:val="00813877"/>
    <w:rsid w:val="00AA1D8D"/>
    <w:rsid w:val="00B47730"/>
    <w:rsid w:val="00CB0664"/>
    <w:rsid w:val="00DC6CEA"/>
    <w:rsid w:val="00E51EF2"/>
    <w:rsid w:val="00EC1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13F6B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38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2024-09-29T09:41:00Z</dcterms:modified>
  <cp:category/>
</cp:coreProperties>
</file>